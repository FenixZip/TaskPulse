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0EDC" w14:textId="5888C680" w:rsidR="00C7360A" w:rsidRPr="00486FDE" w:rsidRDefault="00486FDE">
      <w:pPr>
        <w:pStyle w:val="1"/>
        <w:rPr>
          <w:lang w:val="ru-RU"/>
        </w:rPr>
      </w:pPr>
      <w:r>
        <w:t>AP</w:t>
      </w:r>
      <w:r w:rsidR="005C6295">
        <w:t xml:space="preserve">I </w:t>
      </w:r>
      <w:r w:rsidR="00000000">
        <w:t>E</w:t>
      </w:r>
      <w:r w:rsidR="005C6295">
        <w:t>n</w:t>
      </w:r>
      <w:r w:rsidR="00000000">
        <w:t>dpoints</w:t>
      </w:r>
    </w:p>
    <w:p w14:paraId="7AEA025B" w14:textId="5B51450D" w:rsidR="00C7360A" w:rsidRPr="005F1E64" w:rsidRDefault="00000000">
      <w:pPr>
        <w:pStyle w:val="21"/>
        <w:rPr>
          <w:lang w:val="ru-RU"/>
        </w:rPr>
      </w:pPr>
      <w:r>
        <w:t xml:space="preserve">1. </w:t>
      </w:r>
      <w:r w:rsidR="005F1E64">
        <w:rPr>
          <w:lang w:val="ru-RU"/>
        </w:rPr>
        <w:t>Авторизация, профиль</w:t>
      </w:r>
    </w:p>
    <w:p w14:paraId="7E696799" w14:textId="77777777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auth</w:t>
      </w:r>
      <w:r w:rsidRPr="005F1E64">
        <w:rPr>
          <w:sz w:val="21"/>
          <w:lang w:val="ru-RU"/>
        </w:rPr>
        <w:t>/</w:t>
      </w:r>
      <w:r>
        <w:rPr>
          <w:sz w:val="21"/>
        </w:rPr>
        <w:t>register</w:t>
      </w:r>
      <w:r w:rsidRPr="005F1E64">
        <w:rPr>
          <w:sz w:val="21"/>
          <w:lang w:val="ru-RU"/>
        </w:rPr>
        <w:t xml:space="preserve"> — Регистрация нового пользователя.</w:t>
      </w:r>
    </w:p>
    <w:p w14:paraId="2CB8533E" w14:textId="35DBD120" w:rsidR="00C7360A" w:rsidRDefault="00000000">
      <w:pPr>
        <w:pStyle w:val="a0"/>
      </w:pPr>
      <w:r>
        <w:rPr>
          <w:sz w:val="21"/>
        </w:rPr>
        <w:t xml:space="preserve">POST https://task-pulse.ru/api/v1/auth/login — Вход: </w:t>
      </w:r>
    </w:p>
    <w:p w14:paraId="365E3256" w14:textId="27480DB3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auth</w:t>
      </w:r>
      <w:r w:rsidRPr="005F1E64">
        <w:rPr>
          <w:sz w:val="21"/>
          <w:lang w:val="ru-RU"/>
        </w:rPr>
        <w:t>/</w:t>
      </w:r>
      <w:r>
        <w:rPr>
          <w:sz w:val="21"/>
        </w:rPr>
        <w:t>logout</w:t>
      </w:r>
      <w:r w:rsidRPr="005F1E64">
        <w:rPr>
          <w:sz w:val="21"/>
          <w:lang w:val="ru-RU"/>
        </w:rPr>
        <w:t xml:space="preserve"> — Выход</w:t>
      </w:r>
    </w:p>
    <w:p w14:paraId="56BDEBA7" w14:textId="77777777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auth</w:t>
      </w:r>
      <w:r w:rsidRPr="005F1E64">
        <w:rPr>
          <w:sz w:val="21"/>
          <w:lang w:val="ru-RU"/>
        </w:rPr>
        <w:t>/</w:t>
      </w:r>
      <w:r>
        <w:rPr>
          <w:sz w:val="21"/>
        </w:rPr>
        <w:t>refresh</w:t>
      </w:r>
      <w:r w:rsidRPr="005F1E64">
        <w:rPr>
          <w:sz w:val="21"/>
          <w:lang w:val="ru-RU"/>
        </w:rPr>
        <w:t xml:space="preserve"> — Обновление </w:t>
      </w:r>
      <w:r>
        <w:rPr>
          <w:sz w:val="21"/>
        </w:rPr>
        <w:t>access</w:t>
      </w:r>
      <w:r w:rsidRPr="005F1E64">
        <w:rPr>
          <w:sz w:val="21"/>
          <w:lang w:val="ru-RU"/>
        </w:rPr>
        <w:t xml:space="preserve">-токена по </w:t>
      </w:r>
      <w:r>
        <w:rPr>
          <w:sz w:val="21"/>
        </w:rPr>
        <w:t>refresh</w:t>
      </w:r>
      <w:r w:rsidRPr="005F1E64">
        <w:rPr>
          <w:sz w:val="21"/>
          <w:lang w:val="ru-RU"/>
        </w:rPr>
        <w:t>.</w:t>
      </w:r>
    </w:p>
    <w:p w14:paraId="4F063A69" w14:textId="18678608" w:rsidR="00C7360A" w:rsidRPr="005F1E64" w:rsidRDefault="00000000">
      <w:pPr>
        <w:pStyle w:val="a0"/>
        <w:rPr>
          <w:lang w:val="ru-RU"/>
        </w:rPr>
      </w:pPr>
      <w:proofErr w:type="gramStart"/>
      <w:r>
        <w:rPr>
          <w:sz w:val="21"/>
        </w:rPr>
        <w:t>GET</w:t>
      </w:r>
      <w:r w:rsidRPr="005F1E64">
        <w:rPr>
          <w:sz w:val="21"/>
          <w:lang w:val="ru-RU"/>
        </w:rPr>
        <w:t xml:space="preserve"> 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auth</w:t>
      </w:r>
      <w:r w:rsidRPr="005F1E64">
        <w:rPr>
          <w:sz w:val="21"/>
          <w:lang w:val="ru-RU"/>
        </w:rPr>
        <w:t>/</w:t>
      </w:r>
      <w:r>
        <w:rPr>
          <w:sz w:val="21"/>
        </w:rPr>
        <w:t>me</w:t>
      </w:r>
      <w:proofErr w:type="gramEnd"/>
      <w:r w:rsidRPr="005F1E64">
        <w:rPr>
          <w:sz w:val="21"/>
          <w:lang w:val="ru-RU"/>
        </w:rPr>
        <w:t xml:space="preserve"> — Профиль текущего пользователя</w:t>
      </w:r>
    </w:p>
    <w:p w14:paraId="3CFBB8B1" w14:textId="77777777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PATCH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auth</w:t>
      </w:r>
      <w:r w:rsidRPr="005F1E64">
        <w:rPr>
          <w:sz w:val="21"/>
          <w:lang w:val="ru-RU"/>
        </w:rPr>
        <w:t>/</w:t>
      </w:r>
      <w:r>
        <w:rPr>
          <w:sz w:val="21"/>
        </w:rPr>
        <w:t>me</w:t>
      </w:r>
      <w:r w:rsidRPr="005F1E64">
        <w:rPr>
          <w:sz w:val="21"/>
          <w:lang w:val="ru-RU"/>
        </w:rPr>
        <w:t xml:space="preserve"> — Обновление профиля (имя, язык, часовой пояс).</w:t>
      </w:r>
    </w:p>
    <w:p w14:paraId="1FE94362" w14:textId="77777777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auth</w:t>
      </w:r>
      <w:r w:rsidRPr="005F1E64">
        <w:rPr>
          <w:sz w:val="21"/>
          <w:lang w:val="ru-RU"/>
        </w:rPr>
        <w:t>/</w:t>
      </w:r>
      <w:r>
        <w:rPr>
          <w:sz w:val="21"/>
        </w:rPr>
        <w:t>change</w:t>
      </w:r>
      <w:r w:rsidRPr="005F1E64">
        <w:rPr>
          <w:sz w:val="21"/>
          <w:lang w:val="ru-RU"/>
        </w:rPr>
        <w:t>-</w:t>
      </w:r>
      <w:r>
        <w:rPr>
          <w:sz w:val="21"/>
        </w:rPr>
        <w:t>password</w:t>
      </w:r>
      <w:r w:rsidRPr="005F1E64">
        <w:rPr>
          <w:sz w:val="21"/>
          <w:lang w:val="ru-RU"/>
        </w:rPr>
        <w:t xml:space="preserve"> — Смена пароля при знании текущего.</w:t>
      </w:r>
    </w:p>
    <w:p w14:paraId="52CABB5A" w14:textId="77777777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auth</w:t>
      </w:r>
      <w:r w:rsidRPr="005F1E64">
        <w:rPr>
          <w:sz w:val="21"/>
          <w:lang w:val="ru-RU"/>
        </w:rPr>
        <w:t>/</w:t>
      </w:r>
      <w:r>
        <w:rPr>
          <w:sz w:val="21"/>
        </w:rPr>
        <w:t>forgot</w:t>
      </w:r>
      <w:r w:rsidRPr="005F1E64">
        <w:rPr>
          <w:sz w:val="21"/>
          <w:lang w:val="ru-RU"/>
        </w:rPr>
        <w:t>-</w:t>
      </w:r>
      <w:r>
        <w:rPr>
          <w:sz w:val="21"/>
        </w:rPr>
        <w:t>password</w:t>
      </w:r>
      <w:r w:rsidRPr="005F1E64">
        <w:rPr>
          <w:sz w:val="21"/>
          <w:lang w:val="ru-RU"/>
        </w:rPr>
        <w:t xml:space="preserve"> — Запрос ссылки/кода для сброса пароля.</w:t>
      </w:r>
    </w:p>
    <w:p w14:paraId="468240BD" w14:textId="0A38DC79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auth</w:t>
      </w:r>
      <w:r w:rsidRPr="005F1E64">
        <w:rPr>
          <w:sz w:val="21"/>
          <w:lang w:val="ru-RU"/>
        </w:rPr>
        <w:t>/</w:t>
      </w:r>
      <w:r>
        <w:rPr>
          <w:sz w:val="21"/>
        </w:rPr>
        <w:t>reset</w:t>
      </w:r>
      <w:r w:rsidRPr="005F1E64">
        <w:rPr>
          <w:sz w:val="21"/>
          <w:lang w:val="ru-RU"/>
        </w:rPr>
        <w:t>-</w:t>
      </w:r>
      <w:r>
        <w:rPr>
          <w:sz w:val="21"/>
        </w:rPr>
        <w:t>password</w:t>
      </w:r>
      <w:r w:rsidRPr="005F1E64">
        <w:rPr>
          <w:sz w:val="21"/>
          <w:lang w:val="ru-RU"/>
        </w:rPr>
        <w:t xml:space="preserve"> — Сброс пароля по токену из письма.</w:t>
      </w:r>
    </w:p>
    <w:p w14:paraId="18612B83" w14:textId="146FEE0C" w:rsidR="00C7360A" w:rsidRPr="005F1E64" w:rsidRDefault="00000000" w:rsidP="005F1E64">
      <w:pPr>
        <w:pStyle w:val="a0"/>
        <w:rPr>
          <w:lang w:val="ru-RU"/>
        </w:rPr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auth</w:t>
      </w:r>
      <w:r w:rsidRPr="005F1E64">
        <w:rPr>
          <w:sz w:val="21"/>
          <w:lang w:val="ru-RU"/>
        </w:rPr>
        <w:t>/</w:t>
      </w:r>
      <w:r>
        <w:rPr>
          <w:sz w:val="21"/>
        </w:rPr>
        <w:t>verify</w:t>
      </w:r>
      <w:r w:rsidRPr="005F1E64">
        <w:rPr>
          <w:sz w:val="21"/>
          <w:lang w:val="ru-RU"/>
        </w:rPr>
        <w:t>-</w:t>
      </w:r>
      <w:r>
        <w:rPr>
          <w:sz w:val="21"/>
        </w:rPr>
        <w:t>email</w:t>
      </w:r>
      <w:r w:rsidRPr="005F1E64">
        <w:rPr>
          <w:sz w:val="21"/>
          <w:lang w:val="ru-RU"/>
        </w:rPr>
        <w:t xml:space="preserve"> — Подтверждение почты по токену.</w:t>
      </w:r>
    </w:p>
    <w:p w14:paraId="62CF0779" w14:textId="790EBB2C" w:rsidR="00C7360A" w:rsidRPr="005F1E64" w:rsidRDefault="005F1E64">
      <w:pPr>
        <w:pStyle w:val="21"/>
        <w:rPr>
          <w:lang w:val="ru-RU"/>
        </w:rPr>
      </w:pPr>
      <w:r>
        <w:rPr>
          <w:lang w:val="ru-RU"/>
        </w:rPr>
        <w:t>2</w:t>
      </w:r>
      <w:r w:rsidR="00000000">
        <w:t xml:space="preserve">. </w:t>
      </w:r>
      <w:r>
        <w:rPr>
          <w:lang w:val="ru-RU"/>
        </w:rPr>
        <w:t>Задача</w:t>
      </w:r>
    </w:p>
    <w:p w14:paraId="3B5E8BDB" w14:textId="77777777" w:rsidR="00C7360A" w:rsidRPr="005F1E64" w:rsidRDefault="00000000">
      <w:pPr>
        <w:pStyle w:val="a0"/>
        <w:rPr>
          <w:lang w:val="ru-RU"/>
        </w:rPr>
      </w:pPr>
      <w:proofErr w:type="gramStart"/>
      <w:r>
        <w:rPr>
          <w:sz w:val="21"/>
        </w:rPr>
        <w:t>GET</w:t>
      </w:r>
      <w:r w:rsidRPr="005F1E64">
        <w:rPr>
          <w:sz w:val="21"/>
          <w:lang w:val="ru-RU"/>
        </w:rPr>
        <w:t xml:space="preserve"> 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tasks</w:t>
      </w:r>
      <w:r w:rsidRPr="005F1E64">
        <w:rPr>
          <w:sz w:val="21"/>
          <w:lang w:val="ru-RU"/>
        </w:rPr>
        <w:t>?</w:t>
      </w:r>
      <w:r>
        <w:rPr>
          <w:sz w:val="21"/>
        </w:rPr>
        <w:t>assignee</w:t>
      </w:r>
      <w:r w:rsidRPr="005F1E64">
        <w:rPr>
          <w:sz w:val="21"/>
          <w:lang w:val="ru-RU"/>
        </w:rPr>
        <w:t>=&amp;</w:t>
      </w:r>
      <w:r>
        <w:rPr>
          <w:sz w:val="21"/>
        </w:rPr>
        <w:t>creator</w:t>
      </w:r>
      <w:r w:rsidRPr="005F1E64">
        <w:rPr>
          <w:sz w:val="21"/>
          <w:lang w:val="ru-RU"/>
        </w:rPr>
        <w:t>=&amp;</w:t>
      </w:r>
      <w:r>
        <w:rPr>
          <w:sz w:val="21"/>
        </w:rPr>
        <w:t>status</w:t>
      </w:r>
      <w:r w:rsidRPr="005F1E64">
        <w:rPr>
          <w:sz w:val="21"/>
          <w:lang w:val="ru-RU"/>
        </w:rPr>
        <w:t>=&amp;</w:t>
      </w:r>
      <w:r>
        <w:rPr>
          <w:sz w:val="21"/>
        </w:rPr>
        <w:t>priority</w:t>
      </w:r>
      <w:r w:rsidRPr="005F1E64">
        <w:rPr>
          <w:sz w:val="21"/>
          <w:lang w:val="ru-RU"/>
        </w:rPr>
        <w:t>=&amp;</w:t>
      </w:r>
      <w:r>
        <w:rPr>
          <w:sz w:val="21"/>
        </w:rPr>
        <w:t>due</w:t>
      </w:r>
      <w:r w:rsidRPr="005F1E64">
        <w:rPr>
          <w:sz w:val="21"/>
          <w:lang w:val="ru-RU"/>
        </w:rPr>
        <w:t>_</w:t>
      </w:r>
      <w:r>
        <w:rPr>
          <w:sz w:val="21"/>
        </w:rPr>
        <w:t>before</w:t>
      </w:r>
      <w:r w:rsidRPr="005F1E64">
        <w:rPr>
          <w:sz w:val="21"/>
          <w:lang w:val="ru-RU"/>
        </w:rPr>
        <w:t>=&amp;</w:t>
      </w:r>
      <w:r>
        <w:rPr>
          <w:sz w:val="21"/>
        </w:rPr>
        <w:t>due</w:t>
      </w:r>
      <w:r w:rsidRPr="005F1E64">
        <w:rPr>
          <w:sz w:val="21"/>
          <w:lang w:val="ru-RU"/>
        </w:rPr>
        <w:t>_</w:t>
      </w:r>
      <w:r>
        <w:rPr>
          <w:sz w:val="21"/>
        </w:rPr>
        <w:t>after</w:t>
      </w:r>
      <w:r w:rsidRPr="005F1E64">
        <w:rPr>
          <w:sz w:val="21"/>
          <w:lang w:val="ru-RU"/>
        </w:rPr>
        <w:t>=&amp;</w:t>
      </w:r>
      <w:r>
        <w:rPr>
          <w:sz w:val="21"/>
        </w:rPr>
        <w:t>q</w:t>
      </w:r>
      <w:r w:rsidRPr="005F1E64">
        <w:rPr>
          <w:sz w:val="21"/>
          <w:lang w:val="ru-RU"/>
        </w:rPr>
        <w:t>=&amp;</w:t>
      </w:r>
      <w:r>
        <w:rPr>
          <w:sz w:val="21"/>
        </w:rPr>
        <w:t>ordering</w:t>
      </w:r>
      <w:proofErr w:type="gramEnd"/>
      <w:r w:rsidRPr="005F1E64">
        <w:rPr>
          <w:sz w:val="21"/>
          <w:lang w:val="ru-RU"/>
        </w:rPr>
        <w:t>= — Список задач с фильтрами/поиском/сортировкой.</w:t>
      </w:r>
    </w:p>
    <w:p w14:paraId="35281917" w14:textId="77777777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tasks</w:t>
      </w:r>
      <w:r w:rsidRPr="005F1E64">
        <w:rPr>
          <w:sz w:val="21"/>
          <w:lang w:val="ru-RU"/>
        </w:rPr>
        <w:t xml:space="preserve"> — Создать задачу (создатель назначает исполнителя/срок/приоритет).</w:t>
      </w:r>
    </w:p>
    <w:p w14:paraId="5E575A99" w14:textId="77777777" w:rsidR="00C7360A" w:rsidRPr="005F1E64" w:rsidRDefault="00000000">
      <w:pPr>
        <w:pStyle w:val="a0"/>
        <w:rPr>
          <w:lang w:val="ru-RU"/>
        </w:rPr>
      </w:pPr>
      <w:proofErr w:type="gramStart"/>
      <w:r>
        <w:rPr>
          <w:sz w:val="21"/>
        </w:rPr>
        <w:t>GET</w:t>
      </w:r>
      <w:r w:rsidRPr="005F1E64">
        <w:rPr>
          <w:sz w:val="21"/>
          <w:lang w:val="ru-RU"/>
        </w:rPr>
        <w:t xml:space="preserve"> 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tasks</w:t>
      </w:r>
      <w:r w:rsidRPr="005F1E64">
        <w:rPr>
          <w:sz w:val="21"/>
          <w:lang w:val="ru-RU"/>
        </w:rPr>
        <w:t>/</w:t>
      </w:r>
      <w:proofErr w:type="gramEnd"/>
      <w:r w:rsidRPr="005F1E64">
        <w:rPr>
          <w:sz w:val="21"/>
          <w:lang w:val="ru-RU"/>
        </w:rPr>
        <w:t>{</w:t>
      </w:r>
      <w:r>
        <w:rPr>
          <w:sz w:val="21"/>
        </w:rPr>
        <w:t>id</w:t>
      </w:r>
      <w:r w:rsidRPr="005F1E64">
        <w:rPr>
          <w:sz w:val="21"/>
          <w:lang w:val="ru-RU"/>
        </w:rPr>
        <w:t>} — Детали задачи.</w:t>
      </w:r>
    </w:p>
    <w:p w14:paraId="583B9837" w14:textId="77777777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PATCH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tasks</w:t>
      </w:r>
      <w:r w:rsidRPr="005F1E64">
        <w:rPr>
          <w:sz w:val="21"/>
          <w:lang w:val="ru-RU"/>
        </w:rPr>
        <w:t>/{</w:t>
      </w:r>
      <w:r>
        <w:rPr>
          <w:sz w:val="21"/>
        </w:rPr>
        <w:t>id</w:t>
      </w:r>
      <w:r w:rsidRPr="005F1E64">
        <w:rPr>
          <w:sz w:val="21"/>
          <w:lang w:val="ru-RU"/>
        </w:rPr>
        <w:t>} — Редактировать задачу (политики доступа по ролям).</w:t>
      </w:r>
    </w:p>
    <w:p w14:paraId="014B60C2" w14:textId="250C063F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DELETE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tasks</w:t>
      </w:r>
      <w:r w:rsidRPr="005F1E64">
        <w:rPr>
          <w:sz w:val="21"/>
          <w:lang w:val="ru-RU"/>
        </w:rPr>
        <w:t>/{</w:t>
      </w:r>
      <w:r>
        <w:rPr>
          <w:sz w:val="21"/>
        </w:rPr>
        <w:t>id</w:t>
      </w:r>
      <w:r w:rsidRPr="005F1E64">
        <w:rPr>
          <w:sz w:val="21"/>
          <w:lang w:val="ru-RU"/>
        </w:rPr>
        <w:t>} — Удалить задачу</w:t>
      </w:r>
    </w:p>
    <w:p w14:paraId="43CB9FBC" w14:textId="77777777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tasks</w:t>
      </w:r>
      <w:r w:rsidRPr="005F1E64">
        <w:rPr>
          <w:sz w:val="21"/>
          <w:lang w:val="ru-RU"/>
        </w:rPr>
        <w:t>/{</w:t>
      </w:r>
      <w:r>
        <w:rPr>
          <w:sz w:val="21"/>
        </w:rPr>
        <w:t>id</w:t>
      </w:r>
      <w:r w:rsidRPr="005F1E64">
        <w:rPr>
          <w:sz w:val="21"/>
          <w:lang w:val="ru-RU"/>
        </w:rPr>
        <w:t>}/</w:t>
      </w:r>
      <w:r>
        <w:rPr>
          <w:sz w:val="21"/>
        </w:rPr>
        <w:t>assign</w:t>
      </w:r>
      <w:r w:rsidRPr="005F1E64">
        <w:rPr>
          <w:sz w:val="21"/>
          <w:lang w:val="ru-RU"/>
        </w:rPr>
        <w:t xml:space="preserve"> — Переназначить исполнителя задачи.</w:t>
      </w:r>
    </w:p>
    <w:p w14:paraId="75BBBE0B" w14:textId="77777777" w:rsidR="00C7360A" w:rsidRDefault="00000000">
      <w:pPr>
        <w:pStyle w:val="a0"/>
      </w:pPr>
      <w:r>
        <w:rPr>
          <w:sz w:val="21"/>
        </w:rPr>
        <w:t>POST https://task-pulse.ru/api/v1/tasks/{id}/status — Перевод статуса: start/complete/reopen.</w:t>
      </w:r>
    </w:p>
    <w:p w14:paraId="3E76B3FE" w14:textId="77777777" w:rsidR="00C7360A" w:rsidRDefault="00000000">
      <w:pPr>
        <w:pStyle w:val="a0"/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tasks</w:t>
      </w:r>
      <w:r w:rsidRPr="005F1E64">
        <w:rPr>
          <w:sz w:val="21"/>
          <w:lang w:val="ru-RU"/>
        </w:rPr>
        <w:t>/{</w:t>
      </w:r>
      <w:r>
        <w:rPr>
          <w:sz w:val="21"/>
        </w:rPr>
        <w:t>id</w:t>
      </w:r>
      <w:r w:rsidRPr="005F1E64">
        <w:rPr>
          <w:sz w:val="21"/>
          <w:lang w:val="ru-RU"/>
        </w:rPr>
        <w:t>}/</w:t>
      </w:r>
      <w:r>
        <w:rPr>
          <w:sz w:val="21"/>
        </w:rPr>
        <w:t>postpone</w:t>
      </w:r>
      <w:r w:rsidRPr="005F1E64">
        <w:rPr>
          <w:sz w:val="21"/>
          <w:lang w:val="ru-RU"/>
        </w:rPr>
        <w:t xml:space="preserve"> — Продлить дедлайн (по умолчанию </w:t>
      </w:r>
      <w:r>
        <w:rPr>
          <w:sz w:val="21"/>
        </w:rPr>
        <w:t>+24ч) с указанием причины.</w:t>
      </w:r>
    </w:p>
    <w:p w14:paraId="6AE3E4D2" w14:textId="77777777" w:rsidR="00C7360A" w:rsidRPr="005F1E64" w:rsidRDefault="00000000">
      <w:pPr>
        <w:pStyle w:val="a0"/>
        <w:rPr>
          <w:lang w:val="ru-RU"/>
        </w:rPr>
      </w:pPr>
      <w:r>
        <w:rPr>
          <w:sz w:val="21"/>
        </w:rPr>
        <w:t>POST</w:t>
      </w:r>
      <w:r w:rsidRPr="005F1E64">
        <w:rPr>
          <w:sz w:val="21"/>
          <w:lang w:val="ru-RU"/>
        </w:rPr>
        <w:t xml:space="preserve">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tasks</w:t>
      </w:r>
      <w:r w:rsidRPr="005F1E64">
        <w:rPr>
          <w:sz w:val="21"/>
          <w:lang w:val="ru-RU"/>
        </w:rPr>
        <w:t>/{</w:t>
      </w:r>
      <w:r>
        <w:rPr>
          <w:sz w:val="21"/>
        </w:rPr>
        <w:t>id</w:t>
      </w:r>
      <w:r w:rsidRPr="005F1E64">
        <w:rPr>
          <w:sz w:val="21"/>
          <w:lang w:val="ru-RU"/>
        </w:rPr>
        <w:t>}/</w:t>
      </w:r>
      <w:r>
        <w:rPr>
          <w:sz w:val="21"/>
        </w:rPr>
        <w:t>confirm</w:t>
      </w:r>
      <w:r w:rsidRPr="005F1E64">
        <w:rPr>
          <w:sz w:val="21"/>
          <w:lang w:val="ru-RU"/>
        </w:rPr>
        <w:t>-</w:t>
      </w:r>
      <w:r>
        <w:rPr>
          <w:sz w:val="21"/>
        </w:rPr>
        <w:t>on</w:t>
      </w:r>
      <w:r w:rsidRPr="005F1E64">
        <w:rPr>
          <w:sz w:val="21"/>
          <w:lang w:val="ru-RU"/>
        </w:rPr>
        <w:t>-</w:t>
      </w:r>
      <w:r>
        <w:rPr>
          <w:sz w:val="21"/>
        </w:rPr>
        <w:t>time</w:t>
      </w:r>
      <w:r w:rsidRPr="005F1E64">
        <w:rPr>
          <w:sz w:val="21"/>
          <w:lang w:val="ru-RU"/>
        </w:rPr>
        <w:t xml:space="preserve"> — Подтвердить, что исполнение будет в срок.</w:t>
      </w:r>
    </w:p>
    <w:p w14:paraId="43CE4C6B" w14:textId="77777777" w:rsidR="00C7360A" w:rsidRPr="005F1E64" w:rsidRDefault="00000000">
      <w:pPr>
        <w:pStyle w:val="a0"/>
        <w:rPr>
          <w:lang w:val="ru-RU"/>
        </w:rPr>
      </w:pPr>
      <w:proofErr w:type="gramStart"/>
      <w:r>
        <w:rPr>
          <w:sz w:val="21"/>
        </w:rPr>
        <w:t>GET</w:t>
      </w:r>
      <w:r w:rsidRPr="005F1E64">
        <w:rPr>
          <w:sz w:val="21"/>
          <w:lang w:val="ru-RU"/>
        </w:rPr>
        <w:t xml:space="preserve"> 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tasks</w:t>
      </w:r>
      <w:r w:rsidRPr="005F1E64">
        <w:rPr>
          <w:sz w:val="21"/>
          <w:lang w:val="ru-RU"/>
        </w:rPr>
        <w:t>/</w:t>
      </w:r>
      <w:proofErr w:type="gramEnd"/>
      <w:r w:rsidRPr="005F1E64">
        <w:rPr>
          <w:sz w:val="21"/>
          <w:lang w:val="ru-RU"/>
        </w:rPr>
        <w:t>{</w:t>
      </w:r>
      <w:r>
        <w:rPr>
          <w:sz w:val="21"/>
        </w:rPr>
        <w:t>id</w:t>
      </w:r>
      <w:r w:rsidRPr="005F1E64">
        <w:rPr>
          <w:sz w:val="21"/>
          <w:lang w:val="ru-RU"/>
        </w:rPr>
        <w:t>}/</w:t>
      </w:r>
      <w:r>
        <w:rPr>
          <w:sz w:val="21"/>
        </w:rPr>
        <w:t>history</w:t>
      </w:r>
      <w:r w:rsidRPr="005F1E64">
        <w:rPr>
          <w:sz w:val="21"/>
          <w:lang w:val="ru-RU"/>
        </w:rPr>
        <w:t xml:space="preserve"> — Аудит-история изменений по задаче.</w:t>
      </w:r>
    </w:p>
    <w:p w14:paraId="2DD06532" w14:textId="23702ABD" w:rsidR="00C7360A" w:rsidRPr="005F1E64" w:rsidRDefault="00000000" w:rsidP="005F1E64">
      <w:pPr>
        <w:pStyle w:val="a0"/>
        <w:rPr>
          <w:lang w:val="ru-RU"/>
        </w:rPr>
      </w:pPr>
      <w:proofErr w:type="gramStart"/>
      <w:r>
        <w:rPr>
          <w:sz w:val="21"/>
        </w:rPr>
        <w:t>GET</w:t>
      </w:r>
      <w:r w:rsidRPr="005F1E64">
        <w:rPr>
          <w:sz w:val="21"/>
          <w:lang w:val="ru-RU"/>
        </w:rPr>
        <w:t xml:space="preserve">  </w:t>
      </w:r>
      <w:r>
        <w:rPr>
          <w:sz w:val="21"/>
        </w:rPr>
        <w:t>https</w:t>
      </w:r>
      <w:r w:rsidRPr="005F1E64">
        <w:rPr>
          <w:sz w:val="21"/>
          <w:lang w:val="ru-RU"/>
        </w:rPr>
        <w:t>://</w:t>
      </w:r>
      <w:r>
        <w:rPr>
          <w:sz w:val="21"/>
        </w:rPr>
        <w:t>task</w:t>
      </w:r>
      <w:r w:rsidRPr="005F1E64">
        <w:rPr>
          <w:sz w:val="21"/>
          <w:lang w:val="ru-RU"/>
        </w:rPr>
        <w:t>-</w:t>
      </w:r>
      <w:r>
        <w:rPr>
          <w:sz w:val="21"/>
        </w:rPr>
        <w:t>pulse</w:t>
      </w:r>
      <w:r w:rsidRPr="005F1E64">
        <w:rPr>
          <w:sz w:val="21"/>
          <w:lang w:val="ru-RU"/>
        </w:rPr>
        <w:t>.</w:t>
      </w:r>
      <w:r>
        <w:rPr>
          <w:sz w:val="21"/>
        </w:rPr>
        <w:t>ru</w:t>
      </w:r>
      <w:r w:rsidRPr="005F1E64">
        <w:rPr>
          <w:sz w:val="21"/>
          <w:lang w:val="ru-RU"/>
        </w:rPr>
        <w:t>/</w:t>
      </w:r>
      <w:r>
        <w:rPr>
          <w:sz w:val="21"/>
        </w:rPr>
        <w:t>api</w:t>
      </w:r>
      <w:r w:rsidRPr="005F1E64">
        <w:rPr>
          <w:sz w:val="21"/>
          <w:lang w:val="ru-RU"/>
        </w:rPr>
        <w:t>/</w:t>
      </w:r>
      <w:r>
        <w:rPr>
          <w:sz w:val="21"/>
        </w:rPr>
        <w:t>v</w:t>
      </w:r>
      <w:r w:rsidRPr="005F1E64">
        <w:rPr>
          <w:sz w:val="21"/>
          <w:lang w:val="ru-RU"/>
        </w:rPr>
        <w:t>1/</w:t>
      </w:r>
      <w:r>
        <w:rPr>
          <w:sz w:val="21"/>
        </w:rPr>
        <w:t>tasks</w:t>
      </w:r>
      <w:r w:rsidRPr="005F1E64">
        <w:rPr>
          <w:sz w:val="21"/>
          <w:lang w:val="ru-RU"/>
        </w:rPr>
        <w:t>/</w:t>
      </w:r>
      <w:r>
        <w:rPr>
          <w:sz w:val="21"/>
        </w:rPr>
        <w:t>export</w:t>
      </w:r>
      <w:r w:rsidRPr="005F1E64">
        <w:rPr>
          <w:sz w:val="21"/>
          <w:lang w:val="ru-RU"/>
        </w:rPr>
        <w:t>?</w:t>
      </w:r>
      <w:r>
        <w:rPr>
          <w:sz w:val="21"/>
        </w:rPr>
        <w:t>format</w:t>
      </w:r>
      <w:r w:rsidRPr="005F1E64">
        <w:rPr>
          <w:sz w:val="21"/>
          <w:lang w:val="ru-RU"/>
        </w:rPr>
        <w:t>=</w:t>
      </w:r>
      <w:r>
        <w:rPr>
          <w:sz w:val="21"/>
        </w:rPr>
        <w:t>csv</w:t>
      </w:r>
      <w:r w:rsidRPr="005F1E64">
        <w:rPr>
          <w:sz w:val="21"/>
          <w:lang w:val="ru-RU"/>
        </w:rPr>
        <w:t>|</w:t>
      </w:r>
      <w:r>
        <w:rPr>
          <w:sz w:val="21"/>
        </w:rPr>
        <w:t>xlsx</w:t>
      </w:r>
      <w:proofErr w:type="gramEnd"/>
      <w:r w:rsidRPr="005F1E64">
        <w:rPr>
          <w:sz w:val="21"/>
          <w:lang w:val="ru-RU"/>
        </w:rPr>
        <w:t>&amp;... — Экспорт списка задач с учётом текущих фильтров.</w:t>
      </w:r>
    </w:p>
    <w:sectPr w:rsidR="00C7360A" w:rsidRPr="005F1E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271807">
    <w:abstractNumId w:val="8"/>
  </w:num>
  <w:num w:numId="2" w16cid:durableId="951008892">
    <w:abstractNumId w:val="6"/>
  </w:num>
  <w:num w:numId="3" w16cid:durableId="1146169282">
    <w:abstractNumId w:val="5"/>
  </w:num>
  <w:num w:numId="4" w16cid:durableId="451873825">
    <w:abstractNumId w:val="4"/>
  </w:num>
  <w:num w:numId="5" w16cid:durableId="2060936719">
    <w:abstractNumId w:val="7"/>
  </w:num>
  <w:num w:numId="6" w16cid:durableId="2028749001">
    <w:abstractNumId w:val="3"/>
  </w:num>
  <w:num w:numId="7" w16cid:durableId="101657731">
    <w:abstractNumId w:val="2"/>
  </w:num>
  <w:num w:numId="8" w16cid:durableId="427039790">
    <w:abstractNumId w:val="1"/>
  </w:num>
  <w:num w:numId="9" w16cid:durableId="184832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1D3"/>
    <w:rsid w:val="0029639D"/>
    <w:rsid w:val="00326F90"/>
    <w:rsid w:val="00486FDE"/>
    <w:rsid w:val="005C6295"/>
    <w:rsid w:val="005F1E64"/>
    <w:rsid w:val="00AA1D8D"/>
    <w:rsid w:val="00B47730"/>
    <w:rsid w:val="00C736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51B91"/>
  <w14:defaultImageDpi w14:val="300"/>
  <w15:docId w15:val="{65BA3C18-E7E9-4198-BDFF-829DA125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Oleg Sorokin</cp:lastModifiedBy>
  <cp:revision>4</cp:revision>
  <dcterms:created xsi:type="dcterms:W3CDTF">2013-12-23T23:15:00Z</dcterms:created>
  <dcterms:modified xsi:type="dcterms:W3CDTF">2025-10-23T11:09:00Z</dcterms:modified>
  <cp:category/>
</cp:coreProperties>
</file>
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8680" w14:textId="309EF228" w:rsidR="00815D4D" w:rsidRPr="00BC4249" w:rsidRDefault="00000000">
      <w:pPr>
        <w:pStyle w:val="1"/>
        <w:rPr>
          <w:lang w:val="ru-RU"/>
        </w:rPr>
      </w:pPr>
      <w:r>
        <w:t>TaskPulse — Backend Design Specification</w:t>
      </w:r>
    </w:p>
    <w:p w14:paraId="5091A987" w14:textId="77777777" w:rsidR="00815D4D" w:rsidRPr="004C0B09" w:rsidRDefault="00000000">
      <w:pPr>
        <w:pStyle w:val="21"/>
        <w:rPr>
          <w:lang w:val="ru-RU"/>
        </w:rPr>
      </w:pPr>
      <w:r w:rsidRPr="004C0B09">
        <w:rPr>
          <w:lang w:val="ru-RU"/>
        </w:rPr>
        <w:t>1. Назначение и область документа</w:t>
      </w:r>
    </w:p>
    <w:p w14:paraId="7F217ADA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>Документ описывает серверную часть (</w:t>
      </w:r>
      <w:r>
        <w:t>Backend</w:t>
      </w:r>
      <w:r w:rsidRPr="004C0B09">
        <w:rPr>
          <w:lang w:val="ru-RU"/>
        </w:rPr>
        <w:t xml:space="preserve">) системы </w:t>
      </w:r>
      <w:r>
        <w:t>TaskPulse</w:t>
      </w:r>
      <w:r w:rsidRPr="004C0B09">
        <w:rPr>
          <w:lang w:val="ru-RU"/>
        </w:rPr>
        <w:t xml:space="preserve">: доменные модели, бизнес-функции, роли и права, интеграции, фоновые задачи и нефункциональные требования. Документ служит источником истины для разработчиков, </w:t>
      </w:r>
      <w:r>
        <w:t>QA</w:t>
      </w:r>
      <w:r w:rsidRPr="004C0B09">
        <w:rPr>
          <w:lang w:val="ru-RU"/>
        </w:rPr>
        <w:t xml:space="preserve"> и </w:t>
      </w:r>
      <w:r>
        <w:t>DevOps</w:t>
      </w:r>
      <w:r w:rsidRPr="004C0B09">
        <w:rPr>
          <w:lang w:val="ru-RU"/>
        </w:rPr>
        <w:t xml:space="preserve">. Фронтенд и </w:t>
      </w:r>
      <w:r>
        <w:t>UX</w:t>
      </w:r>
      <w:r w:rsidRPr="004C0B09">
        <w:rPr>
          <w:lang w:val="ru-RU"/>
        </w:rPr>
        <w:t xml:space="preserve"> вне рамок этого документа.</w:t>
      </w:r>
    </w:p>
    <w:p w14:paraId="42730318" w14:textId="77777777" w:rsidR="00815D4D" w:rsidRPr="004C0B09" w:rsidRDefault="00000000">
      <w:pPr>
        <w:pStyle w:val="21"/>
        <w:rPr>
          <w:lang w:val="ru-RU"/>
        </w:rPr>
      </w:pPr>
      <w:r w:rsidRPr="004C0B09">
        <w:rPr>
          <w:lang w:val="ru-RU"/>
        </w:rPr>
        <w:t>2. Технологический стек и архитектура</w:t>
      </w:r>
    </w:p>
    <w:p w14:paraId="514A79F9" w14:textId="0537DD0F" w:rsidR="00815D4D" w:rsidRDefault="00000000">
      <w:r w:rsidRPr="004C0B09">
        <w:rPr>
          <w:lang w:val="ru-RU"/>
        </w:rPr>
        <w:t xml:space="preserve">• Язык и фреймворки: </w:t>
      </w:r>
      <w:r>
        <w:t>Python</w:t>
      </w:r>
      <w:r w:rsidRPr="004C0B09">
        <w:rPr>
          <w:lang w:val="ru-RU"/>
        </w:rPr>
        <w:t xml:space="preserve"> 3.1</w:t>
      </w:r>
      <w:r w:rsidR="004C0B09">
        <w:rPr>
          <w:lang w:val="ru-RU"/>
        </w:rPr>
        <w:t>3</w:t>
      </w:r>
      <w:r w:rsidRPr="004C0B09">
        <w:rPr>
          <w:lang w:val="ru-RU"/>
        </w:rPr>
        <w:t xml:space="preserve">, </w:t>
      </w:r>
      <w:r>
        <w:t>Django</w:t>
      </w:r>
      <w:r w:rsidRPr="004C0B09">
        <w:rPr>
          <w:lang w:val="ru-RU"/>
        </w:rPr>
        <w:t xml:space="preserve"> 5.</w:t>
      </w:r>
      <w:r>
        <w:t>x</w:t>
      </w:r>
      <w:r w:rsidRPr="004C0B09">
        <w:rPr>
          <w:lang w:val="ru-RU"/>
        </w:rPr>
        <w:t xml:space="preserve">, </w:t>
      </w:r>
      <w:r>
        <w:t>Django</w:t>
      </w:r>
      <w:r w:rsidRPr="004C0B09">
        <w:rPr>
          <w:lang w:val="ru-RU"/>
        </w:rPr>
        <w:t xml:space="preserve"> </w:t>
      </w:r>
      <w:r>
        <w:t>REST</w:t>
      </w:r>
      <w:r w:rsidRPr="004C0B09">
        <w:rPr>
          <w:lang w:val="ru-RU"/>
        </w:rPr>
        <w:t xml:space="preserve"> </w:t>
      </w:r>
      <w:r>
        <w:t>Framework</w:t>
      </w:r>
      <w:r w:rsidRPr="004C0B09">
        <w:rPr>
          <w:lang w:val="ru-RU"/>
        </w:rPr>
        <w:t>.</w:t>
      </w:r>
      <w:r>
        <w:br/>
        <w:t>• База данных: PostgreSQL.</w:t>
      </w:r>
      <w:r>
        <w:br/>
        <w:t>• Веб-сервер/прокси: Nginx.</w:t>
      </w:r>
      <w:r>
        <w:br/>
        <w:t>• Интеграции: Telegram Bot API (webhook), SMTP (email).</w:t>
      </w:r>
      <w:r>
        <w:br/>
      </w:r>
    </w:p>
    <w:p w14:paraId="31361F86" w14:textId="77777777" w:rsidR="00815D4D" w:rsidRPr="004C0B09" w:rsidRDefault="00000000">
      <w:pPr>
        <w:pStyle w:val="21"/>
        <w:rPr>
          <w:lang w:val="ru-RU"/>
        </w:rPr>
      </w:pPr>
      <w:r w:rsidRPr="004C0B09">
        <w:rPr>
          <w:lang w:val="ru-RU"/>
        </w:rPr>
        <w:t>3. Обзор доменной модели</w:t>
      </w:r>
    </w:p>
    <w:p w14:paraId="046417E6" w14:textId="61F1805F" w:rsidR="00815D4D" w:rsidRPr="004C0B09" w:rsidRDefault="00000000">
      <w:pPr>
        <w:rPr>
          <w:lang w:val="ru-RU"/>
        </w:rPr>
      </w:pPr>
      <w:r w:rsidRPr="004C0B09">
        <w:rPr>
          <w:lang w:val="ru-RU"/>
        </w:rPr>
        <w:t>Система управляет задачами (</w:t>
      </w:r>
      <w:r>
        <w:t>Task</w:t>
      </w:r>
      <w:r w:rsidRPr="004C0B09">
        <w:rPr>
          <w:lang w:val="ru-RU"/>
        </w:rPr>
        <w:t>), пользователями (</w:t>
      </w:r>
      <w:r>
        <w:t>User</w:t>
      </w:r>
      <w:r w:rsidRPr="004C0B09">
        <w:rPr>
          <w:lang w:val="ru-RU"/>
        </w:rPr>
        <w:t>), вложениями (</w:t>
      </w:r>
      <w:r>
        <w:t>Attachment</w:t>
      </w:r>
      <w:r w:rsidRPr="004C0B09">
        <w:rPr>
          <w:lang w:val="ru-RU"/>
        </w:rPr>
        <w:t>), комментариями (</w:t>
      </w:r>
      <w:r>
        <w:t>Comment</w:t>
      </w:r>
      <w:r w:rsidRPr="004C0B09">
        <w:rPr>
          <w:lang w:val="ru-RU"/>
        </w:rPr>
        <w:t>), отправленными уведомлениями (</w:t>
      </w:r>
      <w:r>
        <w:t>NotificationLog</w:t>
      </w:r>
      <w:r w:rsidRPr="004C0B09">
        <w:rPr>
          <w:lang w:val="ru-RU"/>
        </w:rPr>
        <w:t>) и отчётами (</w:t>
      </w:r>
      <w:r>
        <w:t>Report</w:t>
      </w:r>
      <w:r w:rsidRPr="004C0B09">
        <w:rPr>
          <w:lang w:val="ru-RU"/>
        </w:rPr>
        <w:t xml:space="preserve">). Основные роли: </w:t>
      </w:r>
      <w:r>
        <w:t>CREATOR</w:t>
      </w:r>
      <w:r w:rsidRPr="004C0B09">
        <w:rPr>
          <w:lang w:val="ru-RU"/>
        </w:rPr>
        <w:t xml:space="preserve">, </w:t>
      </w:r>
      <w:r>
        <w:t>EXECUTOR</w:t>
      </w:r>
      <w:r w:rsidRPr="004C0B09">
        <w:rPr>
          <w:lang w:val="ru-RU"/>
        </w:rPr>
        <w:t xml:space="preserve">. Создатель назначает задачи исполнителям, система отправляет напоминания за 24 часа до срока через </w:t>
      </w:r>
      <w:r>
        <w:t>Telegram</w:t>
      </w:r>
      <w:r w:rsidRPr="004C0B09">
        <w:rPr>
          <w:lang w:val="ru-RU"/>
        </w:rPr>
        <w:t>.</w:t>
      </w:r>
    </w:p>
    <w:p w14:paraId="0EF57939" w14:textId="77777777" w:rsidR="00815D4D" w:rsidRPr="004C0B09" w:rsidRDefault="00000000">
      <w:pPr>
        <w:pStyle w:val="21"/>
        <w:rPr>
          <w:lang w:val="ru-RU"/>
        </w:rPr>
      </w:pPr>
      <w:r w:rsidRPr="004C0B09">
        <w:rPr>
          <w:lang w:val="ru-RU"/>
        </w:rPr>
        <w:t>4. Модели данных (</w:t>
      </w:r>
      <w:r>
        <w:t>Django</w:t>
      </w:r>
      <w:r w:rsidRPr="004C0B09">
        <w:rPr>
          <w:lang w:val="ru-RU"/>
        </w:rPr>
        <w:t xml:space="preserve"> </w:t>
      </w:r>
      <w:r>
        <w:t>ORM</w:t>
      </w:r>
      <w:r w:rsidRPr="004C0B09">
        <w:rPr>
          <w:lang w:val="ru-RU"/>
        </w:rPr>
        <w:t>)</w:t>
      </w:r>
    </w:p>
    <w:p w14:paraId="7A3828B1" w14:textId="77777777" w:rsidR="00815D4D" w:rsidRPr="004C0B09" w:rsidRDefault="00000000">
      <w:pPr>
        <w:pStyle w:val="31"/>
        <w:rPr>
          <w:lang w:val="ru-RU"/>
        </w:rPr>
      </w:pPr>
      <w:r w:rsidRPr="004C0B09">
        <w:rPr>
          <w:lang w:val="ru-RU"/>
        </w:rPr>
        <w:t xml:space="preserve">4.1 </w:t>
      </w:r>
      <w:r>
        <w:t>User</w:t>
      </w:r>
    </w:p>
    <w:p w14:paraId="577DF5DA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>Назначение: хранение учётных записей, ролей и идентификаторов интеграций. Пользователь может быть создателем и/или исполнителем задач.</w:t>
      </w:r>
    </w:p>
    <w:p w14:paraId="164D873C" w14:textId="77777777" w:rsidR="00815D4D" w:rsidRPr="004C0B09" w:rsidRDefault="00815D4D">
      <w:pPr>
        <w:rPr>
          <w:lang w:val="ru-RU"/>
        </w:rPr>
      </w:pPr>
    </w:p>
    <w:p w14:paraId="3749D6DF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>Таблица полей модели «</w:t>
      </w:r>
      <w:r>
        <w:t>User</w:t>
      </w:r>
      <w:r w:rsidRPr="004C0B09">
        <w:rPr>
          <w:lang w:val="ru-RU"/>
        </w:rPr>
        <w:t>»: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8"/>
        <w:gridCol w:w="1736"/>
        <w:gridCol w:w="909"/>
        <w:gridCol w:w="2217"/>
        <w:gridCol w:w="1756"/>
      </w:tblGrid>
      <w:tr w:rsidR="00815D4D" w14:paraId="2F6A2BCE" w14:textId="77777777">
        <w:tc>
          <w:tcPr>
            <w:tcW w:w="1728" w:type="dxa"/>
          </w:tcPr>
          <w:p w14:paraId="26C50D31" w14:textId="77777777" w:rsidR="00815D4D" w:rsidRDefault="00000000">
            <w:r>
              <w:t>Поле</w:t>
            </w:r>
          </w:p>
        </w:tc>
        <w:tc>
          <w:tcPr>
            <w:tcW w:w="1728" w:type="dxa"/>
          </w:tcPr>
          <w:p w14:paraId="7097E504" w14:textId="77777777" w:rsidR="00815D4D" w:rsidRDefault="00000000">
            <w:r>
              <w:t>Тип</w:t>
            </w:r>
          </w:p>
        </w:tc>
        <w:tc>
          <w:tcPr>
            <w:tcW w:w="1728" w:type="dxa"/>
          </w:tcPr>
          <w:p w14:paraId="0E39D0F4" w14:textId="77777777" w:rsidR="00815D4D" w:rsidRDefault="00000000">
            <w:r>
              <w:t>Обяз.</w:t>
            </w:r>
          </w:p>
        </w:tc>
        <w:tc>
          <w:tcPr>
            <w:tcW w:w="1728" w:type="dxa"/>
          </w:tcPr>
          <w:p w14:paraId="5B11D5EA" w14:textId="77777777" w:rsidR="00815D4D" w:rsidRDefault="00000000">
            <w:r>
              <w:t>Ограничения/по умолчанию</w:t>
            </w:r>
          </w:p>
        </w:tc>
        <w:tc>
          <w:tcPr>
            <w:tcW w:w="1728" w:type="dxa"/>
          </w:tcPr>
          <w:p w14:paraId="56485177" w14:textId="77777777" w:rsidR="00815D4D" w:rsidRDefault="00000000">
            <w:r>
              <w:t>Описание</w:t>
            </w:r>
          </w:p>
        </w:tc>
      </w:tr>
      <w:tr w:rsidR="00815D4D" w14:paraId="685E0670" w14:textId="77777777">
        <w:tc>
          <w:tcPr>
            <w:tcW w:w="1728" w:type="dxa"/>
          </w:tcPr>
          <w:p w14:paraId="171F550E" w14:textId="77777777" w:rsidR="00815D4D" w:rsidRDefault="00000000">
            <w:r>
              <w:t>id</w:t>
            </w:r>
          </w:p>
        </w:tc>
        <w:tc>
          <w:tcPr>
            <w:tcW w:w="1728" w:type="dxa"/>
          </w:tcPr>
          <w:p w14:paraId="280EBE0C" w14:textId="77777777" w:rsidR="00815D4D" w:rsidRDefault="00000000">
            <w:r>
              <w:t>UUID</w:t>
            </w:r>
          </w:p>
        </w:tc>
        <w:tc>
          <w:tcPr>
            <w:tcW w:w="1728" w:type="dxa"/>
          </w:tcPr>
          <w:p w14:paraId="589DA288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327122E2" w14:textId="77777777" w:rsidR="00815D4D" w:rsidRDefault="00000000">
            <w:r>
              <w:t>PK, генерируется</w:t>
            </w:r>
          </w:p>
        </w:tc>
        <w:tc>
          <w:tcPr>
            <w:tcW w:w="1728" w:type="dxa"/>
          </w:tcPr>
          <w:p w14:paraId="39540C06" w14:textId="77777777" w:rsidR="00815D4D" w:rsidRDefault="00000000">
            <w:r>
              <w:t>Идентификатор пользователя</w:t>
            </w:r>
          </w:p>
        </w:tc>
      </w:tr>
      <w:tr w:rsidR="00815D4D" w:rsidRPr="004C0B09" w14:paraId="6A54F873" w14:textId="77777777">
        <w:tc>
          <w:tcPr>
            <w:tcW w:w="1728" w:type="dxa"/>
          </w:tcPr>
          <w:p w14:paraId="7A29E2BB" w14:textId="77777777" w:rsidR="00815D4D" w:rsidRDefault="00000000">
            <w:r>
              <w:t>email</w:t>
            </w:r>
          </w:p>
        </w:tc>
        <w:tc>
          <w:tcPr>
            <w:tcW w:w="1728" w:type="dxa"/>
          </w:tcPr>
          <w:p w14:paraId="33EC1D4A" w14:textId="77777777" w:rsidR="00815D4D" w:rsidRDefault="00000000">
            <w:r>
              <w:t>string(255)</w:t>
            </w:r>
          </w:p>
        </w:tc>
        <w:tc>
          <w:tcPr>
            <w:tcW w:w="1728" w:type="dxa"/>
          </w:tcPr>
          <w:p w14:paraId="042C7561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389FC761" w14:textId="77777777" w:rsidR="00815D4D" w:rsidRDefault="00000000">
            <w:r>
              <w:t>UNIQUE, lower-case</w:t>
            </w:r>
          </w:p>
        </w:tc>
        <w:tc>
          <w:tcPr>
            <w:tcW w:w="1728" w:type="dxa"/>
          </w:tcPr>
          <w:p w14:paraId="64B0B678" w14:textId="77777777" w:rsidR="00815D4D" w:rsidRPr="004C0B09" w:rsidRDefault="00000000">
            <w:pPr>
              <w:rPr>
                <w:lang w:val="ru-RU"/>
              </w:rPr>
            </w:pPr>
            <w:r>
              <w:t>Email</w:t>
            </w:r>
            <w:r w:rsidRPr="004C0B09">
              <w:rPr>
                <w:lang w:val="ru-RU"/>
              </w:rPr>
              <w:t xml:space="preserve"> для логина и уведомлений</w:t>
            </w:r>
          </w:p>
        </w:tc>
      </w:tr>
      <w:tr w:rsidR="00815D4D" w14:paraId="3708082D" w14:textId="77777777">
        <w:tc>
          <w:tcPr>
            <w:tcW w:w="1728" w:type="dxa"/>
          </w:tcPr>
          <w:p w14:paraId="58CC5254" w14:textId="77777777" w:rsidR="00815D4D" w:rsidRDefault="00000000">
            <w:r>
              <w:t>password_hash</w:t>
            </w:r>
          </w:p>
        </w:tc>
        <w:tc>
          <w:tcPr>
            <w:tcW w:w="1728" w:type="dxa"/>
          </w:tcPr>
          <w:p w14:paraId="317F58B4" w14:textId="77777777" w:rsidR="00815D4D" w:rsidRDefault="00000000">
            <w:r>
              <w:t>string</w:t>
            </w:r>
          </w:p>
        </w:tc>
        <w:tc>
          <w:tcPr>
            <w:tcW w:w="1728" w:type="dxa"/>
          </w:tcPr>
          <w:p w14:paraId="7D7AB25A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6719130A" w14:textId="77777777" w:rsidR="00815D4D" w:rsidRDefault="00000000">
            <w:r>
              <w:t>bcrypt/argon2</w:t>
            </w:r>
          </w:p>
        </w:tc>
        <w:tc>
          <w:tcPr>
            <w:tcW w:w="1728" w:type="dxa"/>
          </w:tcPr>
          <w:p w14:paraId="47FC59A6" w14:textId="77777777" w:rsidR="00815D4D" w:rsidRDefault="00000000">
            <w:r>
              <w:t>Хэш пароля</w:t>
            </w:r>
          </w:p>
        </w:tc>
      </w:tr>
      <w:tr w:rsidR="00815D4D" w14:paraId="29E02E63" w14:textId="77777777">
        <w:tc>
          <w:tcPr>
            <w:tcW w:w="1728" w:type="dxa"/>
          </w:tcPr>
          <w:p w14:paraId="4A2E7C24" w14:textId="77777777" w:rsidR="00815D4D" w:rsidRDefault="00000000">
            <w:r>
              <w:t>role</w:t>
            </w:r>
          </w:p>
        </w:tc>
        <w:tc>
          <w:tcPr>
            <w:tcW w:w="1728" w:type="dxa"/>
          </w:tcPr>
          <w:p w14:paraId="745D4A17" w14:textId="77777777" w:rsidR="00815D4D" w:rsidRDefault="00000000">
            <w:r>
              <w:t xml:space="preserve">enum[CREATOR, EXECUTOR, </w:t>
            </w:r>
            <w:r>
              <w:lastRenderedPageBreak/>
              <w:t>ADMIN]</w:t>
            </w:r>
          </w:p>
        </w:tc>
        <w:tc>
          <w:tcPr>
            <w:tcW w:w="1728" w:type="dxa"/>
          </w:tcPr>
          <w:p w14:paraId="39F04C77" w14:textId="77777777" w:rsidR="00815D4D" w:rsidRDefault="00000000">
            <w:r>
              <w:lastRenderedPageBreak/>
              <w:t>да</w:t>
            </w:r>
          </w:p>
        </w:tc>
        <w:tc>
          <w:tcPr>
            <w:tcW w:w="1728" w:type="dxa"/>
          </w:tcPr>
          <w:p w14:paraId="52B251AA" w14:textId="77777777" w:rsidR="00815D4D" w:rsidRDefault="00000000">
            <w:r>
              <w:t>DEFAULT=EXECUTOR</w:t>
            </w:r>
          </w:p>
        </w:tc>
        <w:tc>
          <w:tcPr>
            <w:tcW w:w="1728" w:type="dxa"/>
          </w:tcPr>
          <w:p w14:paraId="1DF3B7D5" w14:textId="77777777" w:rsidR="00815D4D" w:rsidRDefault="00000000">
            <w:r>
              <w:t>Глобальная роль</w:t>
            </w:r>
          </w:p>
        </w:tc>
      </w:tr>
      <w:tr w:rsidR="00815D4D" w14:paraId="06B428F5" w14:textId="77777777">
        <w:tc>
          <w:tcPr>
            <w:tcW w:w="1728" w:type="dxa"/>
          </w:tcPr>
          <w:p w14:paraId="186054CC" w14:textId="77777777" w:rsidR="00815D4D" w:rsidRDefault="00000000">
            <w:r>
              <w:lastRenderedPageBreak/>
              <w:t>first_name/last_name</w:t>
            </w:r>
          </w:p>
        </w:tc>
        <w:tc>
          <w:tcPr>
            <w:tcW w:w="1728" w:type="dxa"/>
          </w:tcPr>
          <w:p w14:paraId="42A1DEDD" w14:textId="77777777" w:rsidR="00815D4D" w:rsidRDefault="00000000">
            <w:r>
              <w:t>string(120)</w:t>
            </w:r>
          </w:p>
        </w:tc>
        <w:tc>
          <w:tcPr>
            <w:tcW w:w="1728" w:type="dxa"/>
          </w:tcPr>
          <w:p w14:paraId="56EFAC6F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43B70A98" w14:textId="77777777" w:rsidR="00815D4D" w:rsidRDefault="00000000">
            <w:r>
              <w:t>-</w:t>
            </w:r>
          </w:p>
        </w:tc>
        <w:tc>
          <w:tcPr>
            <w:tcW w:w="1728" w:type="dxa"/>
          </w:tcPr>
          <w:p w14:paraId="601E551D" w14:textId="77777777" w:rsidR="00815D4D" w:rsidRDefault="00000000">
            <w:r>
              <w:t>Имя/фамилия</w:t>
            </w:r>
          </w:p>
        </w:tc>
      </w:tr>
      <w:tr w:rsidR="00815D4D" w14:paraId="2B5F191B" w14:textId="77777777">
        <w:tc>
          <w:tcPr>
            <w:tcW w:w="1728" w:type="dxa"/>
          </w:tcPr>
          <w:p w14:paraId="4893F64D" w14:textId="77777777" w:rsidR="00815D4D" w:rsidRDefault="00000000">
            <w:r>
              <w:t>timezone</w:t>
            </w:r>
          </w:p>
        </w:tc>
        <w:tc>
          <w:tcPr>
            <w:tcW w:w="1728" w:type="dxa"/>
          </w:tcPr>
          <w:p w14:paraId="6F5CC3C2" w14:textId="77777777" w:rsidR="00815D4D" w:rsidRDefault="00000000">
            <w:r>
              <w:t>string</w:t>
            </w:r>
          </w:p>
        </w:tc>
        <w:tc>
          <w:tcPr>
            <w:tcW w:w="1728" w:type="dxa"/>
          </w:tcPr>
          <w:p w14:paraId="54CED6DF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1E160A59" w14:textId="77777777" w:rsidR="00815D4D" w:rsidRDefault="00000000">
            <w:r>
              <w:t>DEFAULT=UTC</w:t>
            </w:r>
          </w:p>
        </w:tc>
        <w:tc>
          <w:tcPr>
            <w:tcW w:w="1728" w:type="dxa"/>
          </w:tcPr>
          <w:p w14:paraId="4E97A9EF" w14:textId="77777777" w:rsidR="00815D4D" w:rsidRDefault="00000000">
            <w:r>
              <w:t>Часовой пояс пользователя</w:t>
            </w:r>
          </w:p>
        </w:tc>
      </w:tr>
      <w:tr w:rsidR="00815D4D" w14:paraId="57B05340" w14:textId="77777777">
        <w:tc>
          <w:tcPr>
            <w:tcW w:w="1728" w:type="dxa"/>
          </w:tcPr>
          <w:p w14:paraId="7A52EE22" w14:textId="77777777" w:rsidR="00815D4D" w:rsidRDefault="00000000">
            <w:r>
              <w:t>telegram_id</w:t>
            </w:r>
          </w:p>
        </w:tc>
        <w:tc>
          <w:tcPr>
            <w:tcW w:w="1728" w:type="dxa"/>
          </w:tcPr>
          <w:p w14:paraId="5A867993" w14:textId="77777777" w:rsidR="00815D4D" w:rsidRDefault="00000000">
            <w:r>
              <w:t>string</w:t>
            </w:r>
          </w:p>
        </w:tc>
        <w:tc>
          <w:tcPr>
            <w:tcW w:w="1728" w:type="dxa"/>
          </w:tcPr>
          <w:p w14:paraId="73F2D38B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45AA5EDA" w14:textId="77777777" w:rsidR="00815D4D" w:rsidRDefault="00000000">
            <w:r>
              <w:t>UNIQUE, nullable</w:t>
            </w:r>
          </w:p>
        </w:tc>
        <w:tc>
          <w:tcPr>
            <w:tcW w:w="1728" w:type="dxa"/>
          </w:tcPr>
          <w:p w14:paraId="3405A5A4" w14:textId="77777777" w:rsidR="00815D4D" w:rsidRDefault="00000000">
            <w:r>
              <w:t>Связка с аккаунтом Telegram</w:t>
            </w:r>
          </w:p>
        </w:tc>
      </w:tr>
      <w:tr w:rsidR="00815D4D" w14:paraId="374659AE" w14:textId="77777777">
        <w:tc>
          <w:tcPr>
            <w:tcW w:w="1728" w:type="dxa"/>
          </w:tcPr>
          <w:p w14:paraId="2276B3D1" w14:textId="77777777" w:rsidR="00815D4D" w:rsidRDefault="00000000">
            <w:r>
              <w:t>is_active</w:t>
            </w:r>
          </w:p>
        </w:tc>
        <w:tc>
          <w:tcPr>
            <w:tcW w:w="1728" w:type="dxa"/>
          </w:tcPr>
          <w:p w14:paraId="3EDD0C2D" w14:textId="77777777" w:rsidR="00815D4D" w:rsidRDefault="00000000">
            <w:r>
              <w:t>bool</w:t>
            </w:r>
          </w:p>
        </w:tc>
        <w:tc>
          <w:tcPr>
            <w:tcW w:w="1728" w:type="dxa"/>
          </w:tcPr>
          <w:p w14:paraId="4128FD7A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5C911712" w14:textId="77777777" w:rsidR="00815D4D" w:rsidRDefault="00000000">
            <w:r>
              <w:t>DEFAULT=true</w:t>
            </w:r>
          </w:p>
        </w:tc>
        <w:tc>
          <w:tcPr>
            <w:tcW w:w="1728" w:type="dxa"/>
          </w:tcPr>
          <w:p w14:paraId="452F0101" w14:textId="77777777" w:rsidR="00815D4D" w:rsidRDefault="00000000">
            <w:r>
              <w:t>Признак активной учётной записи</w:t>
            </w:r>
          </w:p>
        </w:tc>
      </w:tr>
      <w:tr w:rsidR="00815D4D" w14:paraId="6EE784F4" w14:textId="77777777">
        <w:tc>
          <w:tcPr>
            <w:tcW w:w="1728" w:type="dxa"/>
          </w:tcPr>
          <w:p w14:paraId="20EB4BA5" w14:textId="77777777" w:rsidR="00815D4D" w:rsidRDefault="00000000">
            <w:r>
              <w:t>created_at/updated_at</w:t>
            </w:r>
          </w:p>
        </w:tc>
        <w:tc>
          <w:tcPr>
            <w:tcW w:w="1728" w:type="dxa"/>
          </w:tcPr>
          <w:p w14:paraId="7DC1ADD6" w14:textId="77777777" w:rsidR="00815D4D" w:rsidRDefault="00000000">
            <w:r>
              <w:t>timestamp</w:t>
            </w:r>
          </w:p>
        </w:tc>
        <w:tc>
          <w:tcPr>
            <w:tcW w:w="1728" w:type="dxa"/>
          </w:tcPr>
          <w:p w14:paraId="0A36F417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793EC7E1" w14:textId="77777777" w:rsidR="00815D4D" w:rsidRDefault="00000000">
            <w:r>
              <w:t>auto</w:t>
            </w:r>
          </w:p>
        </w:tc>
        <w:tc>
          <w:tcPr>
            <w:tcW w:w="1728" w:type="dxa"/>
          </w:tcPr>
          <w:p w14:paraId="78870569" w14:textId="77777777" w:rsidR="00815D4D" w:rsidRDefault="00000000">
            <w:r>
              <w:t>Системные поля аудита</w:t>
            </w:r>
          </w:p>
        </w:tc>
      </w:tr>
    </w:tbl>
    <w:p w14:paraId="42E46F90" w14:textId="77777777" w:rsidR="00815D4D" w:rsidRDefault="00000000">
      <w:r>
        <w:t>Индексы: UNIQUE(email), INDEX(telegram_id).</w:t>
      </w:r>
    </w:p>
    <w:p w14:paraId="5098C8F2" w14:textId="03485E3D" w:rsidR="00815D4D" w:rsidRPr="004C0B09" w:rsidRDefault="00000000">
      <w:pPr>
        <w:rPr>
          <w:lang w:val="ru-RU"/>
        </w:rPr>
      </w:pPr>
      <w:r w:rsidRPr="004C0B09">
        <w:rPr>
          <w:lang w:val="ru-RU"/>
        </w:rPr>
        <w:t xml:space="preserve">Бизнес-правила: </w:t>
      </w:r>
      <w:r>
        <w:t>email</w:t>
      </w:r>
      <w:r w:rsidRPr="004C0B09">
        <w:rPr>
          <w:lang w:val="ru-RU"/>
        </w:rPr>
        <w:t xml:space="preserve"> в нижнем регистре, подтверждение </w:t>
      </w:r>
      <w:r>
        <w:t>email</w:t>
      </w:r>
      <w:r w:rsidRPr="004C0B09">
        <w:rPr>
          <w:lang w:val="ru-RU"/>
        </w:rPr>
        <w:t>, блокировка при множественных неудачных входах.</w:t>
      </w:r>
    </w:p>
    <w:p w14:paraId="1061B965" w14:textId="77777777" w:rsidR="00815D4D" w:rsidRPr="004C0B09" w:rsidRDefault="00000000">
      <w:pPr>
        <w:pStyle w:val="31"/>
        <w:rPr>
          <w:lang w:val="ru-RU"/>
        </w:rPr>
      </w:pPr>
      <w:r w:rsidRPr="004C0B09">
        <w:rPr>
          <w:lang w:val="ru-RU"/>
        </w:rPr>
        <w:t xml:space="preserve">4.2 </w:t>
      </w:r>
      <w:r>
        <w:t>Task</w:t>
      </w:r>
    </w:p>
    <w:p w14:paraId="10120421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>Назначение: основная сущность для управления работой. Содержит ключевые атрибуты задачи, срок выполнения, приоритет и статусы жизненного цикла.</w:t>
      </w:r>
    </w:p>
    <w:p w14:paraId="1E350E74" w14:textId="77777777" w:rsidR="00815D4D" w:rsidRPr="004C0B09" w:rsidRDefault="00815D4D">
      <w:pPr>
        <w:rPr>
          <w:lang w:val="ru-RU"/>
        </w:rPr>
      </w:pPr>
    </w:p>
    <w:p w14:paraId="74782EE9" w14:textId="77777777" w:rsidR="00815D4D" w:rsidRDefault="00000000">
      <w:r>
        <w:t>Таблица полей модели «Task»: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8"/>
        <w:gridCol w:w="1625"/>
        <w:gridCol w:w="1221"/>
        <w:gridCol w:w="2016"/>
        <w:gridCol w:w="1756"/>
      </w:tblGrid>
      <w:tr w:rsidR="00815D4D" w14:paraId="74EB4014" w14:textId="77777777">
        <w:tc>
          <w:tcPr>
            <w:tcW w:w="1728" w:type="dxa"/>
          </w:tcPr>
          <w:p w14:paraId="41AC9861" w14:textId="77777777" w:rsidR="00815D4D" w:rsidRDefault="00000000">
            <w:r>
              <w:t>Поле</w:t>
            </w:r>
          </w:p>
        </w:tc>
        <w:tc>
          <w:tcPr>
            <w:tcW w:w="1728" w:type="dxa"/>
          </w:tcPr>
          <w:p w14:paraId="155EA545" w14:textId="77777777" w:rsidR="00815D4D" w:rsidRDefault="00000000">
            <w:r>
              <w:t>Тип</w:t>
            </w:r>
          </w:p>
        </w:tc>
        <w:tc>
          <w:tcPr>
            <w:tcW w:w="1728" w:type="dxa"/>
          </w:tcPr>
          <w:p w14:paraId="6AF70E59" w14:textId="77777777" w:rsidR="00815D4D" w:rsidRDefault="00000000">
            <w:r>
              <w:t>Обяз.</w:t>
            </w:r>
          </w:p>
        </w:tc>
        <w:tc>
          <w:tcPr>
            <w:tcW w:w="1728" w:type="dxa"/>
          </w:tcPr>
          <w:p w14:paraId="22EE54B6" w14:textId="77777777" w:rsidR="00815D4D" w:rsidRDefault="00000000">
            <w:r>
              <w:t>Ограничения/по умолчанию</w:t>
            </w:r>
          </w:p>
        </w:tc>
        <w:tc>
          <w:tcPr>
            <w:tcW w:w="1728" w:type="dxa"/>
          </w:tcPr>
          <w:p w14:paraId="2C347EA5" w14:textId="77777777" w:rsidR="00815D4D" w:rsidRDefault="00000000">
            <w:r>
              <w:t>Описание</w:t>
            </w:r>
          </w:p>
        </w:tc>
      </w:tr>
      <w:tr w:rsidR="00815D4D" w14:paraId="74229983" w14:textId="77777777">
        <w:tc>
          <w:tcPr>
            <w:tcW w:w="1728" w:type="dxa"/>
          </w:tcPr>
          <w:p w14:paraId="00062BB1" w14:textId="77777777" w:rsidR="00815D4D" w:rsidRDefault="00000000">
            <w:r>
              <w:t>id</w:t>
            </w:r>
          </w:p>
        </w:tc>
        <w:tc>
          <w:tcPr>
            <w:tcW w:w="1728" w:type="dxa"/>
          </w:tcPr>
          <w:p w14:paraId="07C6D27C" w14:textId="77777777" w:rsidR="00815D4D" w:rsidRDefault="00000000">
            <w:r>
              <w:t>UUID</w:t>
            </w:r>
          </w:p>
        </w:tc>
        <w:tc>
          <w:tcPr>
            <w:tcW w:w="1728" w:type="dxa"/>
          </w:tcPr>
          <w:p w14:paraId="7185A6D4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2F5DFAF6" w14:textId="77777777" w:rsidR="00815D4D" w:rsidRDefault="00000000">
            <w:r>
              <w:t>PK</w:t>
            </w:r>
          </w:p>
        </w:tc>
        <w:tc>
          <w:tcPr>
            <w:tcW w:w="1728" w:type="dxa"/>
          </w:tcPr>
          <w:p w14:paraId="43717F04" w14:textId="77777777" w:rsidR="00815D4D" w:rsidRDefault="00000000">
            <w:r>
              <w:t>Идентификатор задачи</w:t>
            </w:r>
          </w:p>
        </w:tc>
      </w:tr>
      <w:tr w:rsidR="00815D4D" w14:paraId="2CB113C9" w14:textId="77777777">
        <w:tc>
          <w:tcPr>
            <w:tcW w:w="1728" w:type="dxa"/>
          </w:tcPr>
          <w:p w14:paraId="6E68275B" w14:textId="77777777" w:rsidR="00815D4D" w:rsidRDefault="00000000">
            <w:r>
              <w:t>title</w:t>
            </w:r>
          </w:p>
        </w:tc>
        <w:tc>
          <w:tcPr>
            <w:tcW w:w="1728" w:type="dxa"/>
          </w:tcPr>
          <w:p w14:paraId="2CBAB623" w14:textId="77777777" w:rsidR="00815D4D" w:rsidRDefault="00000000">
            <w:r>
              <w:t>string(255)</w:t>
            </w:r>
          </w:p>
        </w:tc>
        <w:tc>
          <w:tcPr>
            <w:tcW w:w="1728" w:type="dxa"/>
          </w:tcPr>
          <w:p w14:paraId="11EA1BBC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5D36A58E" w14:textId="77777777" w:rsidR="00815D4D" w:rsidRDefault="00000000">
            <w:r>
              <w:t>-</w:t>
            </w:r>
          </w:p>
        </w:tc>
        <w:tc>
          <w:tcPr>
            <w:tcW w:w="1728" w:type="dxa"/>
          </w:tcPr>
          <w:p w14:paraId="147A2383" w14:textId="77777777" w:rsidR="00815D4D" w:rsidRDefault="00000000">
            <w:r>
              <w:t>Краткое название</w:t>
            </w:r>
          </w:p>
        </w:tc>
      </w:tr>
      <w:tr w:rsidR="00815D4D" w14:paraId="391955D1" w14:textId="77777777">
        <w:tc>
          <w:tcPr>
            <w:tcW w:w="1728" w:type="dxa"/>
          </w:tcPr>
          <w:p w14:paraId="2050CC88" w14:textId="77777777" w:rsidR="00815D4D" w:rsidRDefault="00000000">
            <w:r>
              <w:t>description</w:t>
            </w:r>
          </w:p>
        </w:tc>
        <w:tc>
          <w:tcPr>
            <w:tcW w:w="1728" w:type="dxa"/>
          </w:tcPr>
          <w:p w14:paraId="56C32DF5" w14:textId="77777777" w:rsidR="00815D4D" w:rsidRDefault="00000000">
            <w:r>
              <w:t>text</w:t>
            </w:r>
          </w:p>
        </w:tc>
        <w:tc>
          <w:tcPr>
            <w:tcW w:w="1728" w:type="dxa"/>
          </w:tcPr>
          <w:p w14:paraId="18C704D2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2610A696" w14:textId="77777777" w:rsidR="00815D4D" w:rsidRDefault="00000000">
            <w:r>
              <w:t>-</w:t>
            </w:r>
          </w:p>
        </w:tc>
        <w:tc>
          <w:tcPr>
            <w:tcW w:w="1728" w:type="dxa"/>
          </w:tcPr>
          <w:p w14:paraId="67D3881B" w14:textId="77777777" w:rsidR="00815D4D" w:rsidRDefault="00000000">
            <w:r>
              <w:t>Подробное описание</w:t>
            </w:r>
          </w:p>
        </w:tc>
      </w:tr>
      <w:tr w:rsidR="00815D4D" w14:paraId="43BCB82F" w14:textId="77777777">
        <w:tc>
          <w:tcPr>
            <w:tcW w:w="1728" w:type="dxa"/>
          </w:tcPr>
          <w:p w14:paraId="1BFDFCE2" w14:textId="77777777" w:rsidR="00815D4D" w:rsidRDefault="00000000">
            <w:r>
              <w:t>creator_id</w:t>
            </w:r>
          </w:p>
        </w:tc>
        <w:tc>
          <w:tcPr>
            <w:tcW w:w="1728" w:type="dxa"/>
          </w:tcPr>
          <w:p w14:paraId="79DB284A" w14:textId="77777777" w:rsidR="00815D4D" w:rsidRDefault="00000000">
            <w:r>
              <w:t>UUID→User</w:t>
            </w:r>
          </w:p>
        </w:tc>
        <w:tc>
          <w:tcPr>
            <w:tcW w:w="1728" w:type="dxa"/>
          </w:tcPr>
          <w:p w14:paraId="67A595F1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56763084" w14:textId="77777777" w:rsidR="00815D4D" w:rsidRDefault="00000000">
            <w:r>
              <w:t>FK, INDEX</w:t>
            </w:r>
          </w:p>
        </w:tc>
        <w:tc>
          <w:tcPr>
            <w:tcW w:w="1728" w:type="dxa"/>
          </w:tcPr>
          <w:p w14:paraId="0F301C5C" w14:textId="77777777" w:rsidR="00815D4D" w:rsidRDefault="00000000">
            <w:r>
              <w:t>Создатель</w:t>
            </w:r>
          </w:p>
        </w:tc>
      </w:tr>
      <w:tr w:rsidR="00815D4D" w14:paraId="2E818638" w14:textId="77777777">
        <w:tc>
          <w:tcPr>
            <w:tcW w:w="1728" w:type="dxa"/>
          </w:tcPr>
          <w:p w14:paraId="39F2B6D8" w14:textId="77777777" w:rsidR="00815D4D" w:rsidRDefault="00000000">
            <w:r>
              <w:t>assignee_id</w:t>
            </w:r>
          </w:p>
        </w:tc>
        <w:tc>
          <w:tcPr>
            <w:tcW w:w="1728" w:type="dxa"/>
          </w:tcPr>
          <w:p w14:paraId="2F5D5928" w14:textId="77777777" w:rsidR="00815D4D" w:rsidRDefault="00000000">
            <w:r>
              <w:t>UUID→User</w:t>
            </w:r>
          </w:p>
        </w:tc>
        <w:tc>
          <w:tcPr>
            <w:tcW w:w="1728" w:type="dxa"/>
          </w:tcPr>
          <w:p w14:paraId="2B322175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3D3A5BBF" w14:textId="77777777" w:rsidR="00815D4D" w:rsidRDefault="00000000">
            <w:r>
              <w:t>FK, INDEX, nullable</w:t>
            </w:r>
          </w:p>
        </w:tc>
        <w:tc>
          <w:tcPr>
            <w:tcW w:w="1728" w:type="dxa"/>
          </w:tcPr>
          <w:p w14:paraId="02DE8ADA" w14:textId="77777777" w:rsidR="00815D4D" w:rsidRDefault="00000000">
            <w:r>
              <w:t>Исполнитель</w:t>
            </w:r>
          </w:p>
        </w:tc>
      </w:tr>
      <w:tr w:rsidR="00815D4D" w14:paraId="5F423637" w14:textId="77777777">
        <w:tc>
          <w:tcPr>
            <w:tcW w:w="1728" w:type="dxa"/>
          </w:tcPr>
          <w:p w14:paraId="3A06CE97" w14:textId="77777777" w:rsidR="00815D4D" w:rsidRDefault="00000000">
            <w:r>
              <w:t>priority</w:t>
            </w:r>
          </w:p>
        </w:tc>
        <w:tc>
          <w:tcPr>
            <w:tcW w:w="1728" w:type="dxa"/>
          </w:tcPr>
          <w:p w14:paraId="323042D5" w14:textId="77777777" w:rsidR="00815D4D" w:rsidRDefault="00000000">
            <w:r>
              <w:t>enum[LOW, MEDIUM, HIGH]</w:t>
            </w:r>
          </w:p>
        </w:tc>
        <w:tc>
          <w:tcPr>
            <w:tcW w:w="1728" w:type="dxa"/>
          </w:tcPr>
          <w:p w14:paraId="0080C644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6742CCDB" w14:textId="77777777" w:rsidR="00815D4D" w:rsidRDefault="00000000">
            <w:r>
              <w:t>DEFAULT=MEDIUM</w:t>
            </w:r>
          </w:p>
        </w:tc>
        <w:tc>
          <w:tcPr>
            <w:tcW w:w="1728" w:type="dxa"/>
          </w:tcPr>
          <w:p w14:paraId="08B9E992" w14:textId="77777777" w:rsidR="00815D4D" w:rsidRDefault="00000000">
            <w:r>
              <w:t>Приоритет задачи</w:t>
            </w:r>
          </w:p>
        </w:tc>
      </w:tr>
      <w:tr w:rsidR="00815D4D" w14:paraId="320BBF36" w14:textId="77777777">
        <w:tc>
          <w:tcPr>
            <w:tcW w:w="1728" w:type="dxa"/>
          </w:tcPr>
          <w:p w14:paraId="0A26D452" w14:textId="77777777" w:rsidR="00815D4D" w:rsidRDefault="00000000">
            <w:r>
              <w:lastRenderedPageBreak/>
              <w:t>status</w:t>
            </w:r>
          </w:p>
        </w:tc>
        <w:tc>
          <w:tcPr>
            <w:tcW w:w="1728" w:type="dxa"/>
          </w:tcPr>
          <w:p w14:paraId="0EABF654" w14:textId="77777777" w:rsidR="00815D4D" w:rsidRDefault="00000000">
            <w:r>
              <w:t>enum[OPEN, IN_PROGRESS, DONE, OVERDUE]</w:t>
            </w:r>
          </w:p>
        </w:tc>
        <w:tc>
          <w:tcPr>
            <w:tcW w:w="1728" w:type="dxa"/>
          </w:tcPr>
          <w:p w14:paraId="7615B241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39645B3A" w14:textId="77777777" w:rsidR="00815D4D" w:rsidRDefault="00000000">
            <w:r>
              <w:t>DEFAULT=OPEN</w:t>
            </w:r>
          </w:p>
        </w:tc>
        <w:tc>
          <w:tcPr>
            <w:tcW w:w="1728" w:type="dxa"/>
          </w:tcPr>
          <w:p w14:paraId="5A0CA466" w14:textId="77777777" w:rsidR="00815D4D" w:rsidRDefault="00000000">
            <w:r>
              <w:t>Текущий статус</w:t>
            </w:r>
          </w:p>
        </w:tc>
      </w:tr>
      <w:tr w:rsidR="00815D4D" w14:paraId="728A45C0" w14:textId="77777777">
        <w:tc>
          <w:tcPr>
            <w:tcW w:w="1728" w:type="dxa"/>
          </w:tcPr>
          <w:p w14:paraId="07B35283" w14:textId="77777777" w:rsidR="00815D4D" w:rsidRDefault="00000000">
            <w:r>
              <w:t>due_at</w:t>
            </w:r>
          </w:p>
        </w:tc>
        <w:tc>
          <w:tcPr>
            <w:tcW w:w="1728" w:type="dxa"/>
          </w:tcPr>
          <w:p w14:paraId="0571218B" w14:textId="77777777" w:rsidR="00815D4D" w:rsidRDefault="00000000">
            <w:r>
              <w:t>timestamp</w:t>
            </w:r>
          </w:p>
        </w:tc>
        <w:tc>
          <w:tcPr>
            <w:tcW w:w="1728" w:type="dxa"/>
          </w:tcPr>
          <w:p w14:paraId="60207C94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5958249D" w14:textId="77777777" w:rsidR="00815D4D" w:rsidRDefault="00000000">
            <w:r>
              <w:t>INDEX, nullable</w:t>
            </w:r>
          </w:p>
        </w:tc>
        <w:tc>
          <w:tcPr>
            <w:tcW w:w="1728" w:type="dxa"/>
          </w:tcPr>
          <w:p w14:paraId="258175A0" w14:textId="77777777" w:rsidR="00815D4D" w:rsidRDefault="00000000">
            <w:r>
              <w:t>Дедлайн</w:t>
            </w:r>
          </w:p>
        </w:tc>
      </w:tr>
      <w:tr w:rsidR="00815D4D" w14:paraId="25DD7C62" w14:textId="77777777">
        <w:tc>
          <w:tcPr>
            <w:tcW w:w="1728" w:type="dxa"/>
          </w:tcPr>
          <w:p w14:paraId="3DA2D3A8" w14:textId="77777777" w:rsidR="00815D4D" w:rsidRDefault="00000000">
            <w:r>
              <w:t>closed_at</w:t>
            </w:r>
          </w:p>
        </w:tc>
        <w:tc>
          <w:tcPr>
            <w:tcW w:w="1728" w:type="dxa"/>
          </w:tcPr>
          <w:p w14:paraId="2A9EA614" w14:textId="77777777" w:rsidR="00815D4D" w:rsidRDefault="00000000">
            <w:r>
              <w:t>timestamp</w:t>
            </w:r>
          </w:p>
        </w:tc>
        <w:tc>
          <w:tcPr>
            <w:tcW w:w="1728" w:type="dxa"/>
          </w:tcPr>
          <w:p w14:paraId="23562323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3A8EAF56" w14:textId="77777777" w:rsidR="00815D4D" w:rsidRDefault="00000000">
            <w:r>
              <w:t>nullable</w:t>
            </w:r>
          </w:p>
        </w:tc>
        <w:tc>
          <w:tcPr>
            <w:tcW w:w="1728" w:type="dxa"/>
          </w:tcPr>
          <w:p w14:paraId="0EE943DF" w14:textId="77777777" w:rsidR="00815D4D" w:rsidRDefault="00000000">
            <w:r>
              <w:t>Фактическое завершение</w:t>
            </w:r>
          </w:p>
        </w:tc>
      </w:tr>
      <w:tr w:rsidR="00815D4D" w14:paraId="2F51FF89" w14:textId="77777777">
        <w:tc>
          <w:tcPr>
            <w:tcW w:w="1728" w:type="dxa"/>
          </w:tcPr>
          <w:p w14:paraId="3CF9822F" w14:textId="77777777" w:rsidR="00815D4D" w:rsidRDefault="00000000">
            <w:r>
              <w:t>postponed_count</w:t>
            </w:r>
          </w:p>
        </w:tc>
        <w:tc>
          <w:tcPr>
            <w:tcW w:w="1728" w:type="dxa"/>
          </w:tcPr>
          <w:p w14:paraId="4B0422F6" w14:textId="77777777" w:rsidR="00815D4D" w:rsidRDefault="00000000">
            <w:r>
              <w:t>int</w:t>
            </w:r>
          </w:p>
        </w:tc>
        <w:tc>
          <w:tcPr>
            <w:tcW w:w="1728" w:type="dxa"/>
          </w:tcPr>
          <w:p w14:paraId="78BE01B1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2C53EAB3" w14:textId="77777777" w:rsidR="00815D4D" w:rsidRDefault="00000000">
            <w:r>
              <w:t>DEFAULT=0</w:t>
            </w:r>
          </w:p>
        </w:tc>
        <w:tc>
          <w:tcPr>
            <w:tcW w:w="1728" w:type="dxa"/>
          </w:tcPr>
          <w:p w14:paraId="2A5F9132" w14:textId="77777777" w:rsidR="00815D4D" w:rsidRDefault="00000000">
            <w:r>
              <w:t>Сколько раз переносили срок</w:t>
            </w:r>
          </w:p>
        </w:tc>
      </w:tr>
      <w:tr w:rsidR="00815D4D" w14:paraId="3B808A12" w14:textId="77777777">
        <w:tc>
          <w:tcPr>
            <w:tcW w:w="1728" w:type="dxa"/>
          </w:tcPr>
          <w:p w14:paraId="77C4F279" w14:textId="77777777" w:rsidR="00815D4D" w:rsidRDefault="00000000">
            <w:r>
              <w:t>created_at/updated_at</w:t>
            </w:r>
          </w:p>
        </w:tc>
        <w:tc>
          <w:tcPr>
            <w:tcW w:w="1728" w:type="dxa"/>
          </w:tcPr>
          <w:p w14:paraId="599705A4" w14:textId="77777777" w:rsidR="00815D4D" w:rsidRDefault="00000000">
            <w:r>
              <w:t>timestamp</w:t>
            </w:r>
          </w:p>
        </w:tc>
        <w:tc>
          <w:tcPr>
            <w:tcW w:w="1728" w:type="dxa"/>
          </w:tcPr>
          <w:p w14:paraId="11C03DD2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17106195" w14:textId="77777777" w:rsidR="00815D4D" w:rsidRDefault="00000000">
            <w:r>
              <w:t>auto</w:t>
            </w:r>
          </w:p>
        </w:tc>
        <w:tc>
          <w:tcPr>
            <w:tcW w:w="1728" w:type="dxa"/>
          </w:tcPr>
          <w:p w14:paraId="6A7C3EC2" w14:textId="77777777" w:rsidR="00815D4D" w:rsidRDefault="00000000">
            <w:r>
              <w:t>Системные поля аудита</w:t>
            </w:r>
          </w:p>
        </w:tc>
      </w:tr>
    </w:tbl>
    <w:p w14:paraId="4D3D961A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 xml:space="preserve">Бизнес-правила: только </w:t>
      </w:r>
      <w:r>
        <w:t>CREATOR</w:t>
      </w:r>
      <w:r w:rsidRPr="004C0B09">
        <w:rPr>
          <w:lang w:val="ru-RU"/>
        </w:rPr>
        <w:t>/</w:t>
      </w:r>
      <w:r>
        <w:t>ADMIN</w:t>
      </w:r>
      <w:r w:rsidRPr="004C0B09">
        <w:rPr>
          <w:lang w:val="ru-RU"/>
        </w:rPr>
        <w:t xml:space="preserve"> могут создавать и назначать; исполнитель может менять статус в рамках допустимых переходов; перенос срока логируется; </w:t>
      </w:r>
      <w:r>
        <w:t>DONE</w:t>
      </w:r>
      <w:r w:rsidRPr="004C0B09">
        <w:rPr>
          <w:lang w:val="ru-RU"/>
        </w:rPr>
        <w:t xml:space="preserve"> запрещён редактировать кроме комментариев/вложений.</w:t>
      </w:r>
    </w:p>
    <w:p w14:paraId="31E81F56" w14:textId="77777777" w:rsidR="00815D4D" w:rsidRPr="004C0B09" w:rsidRDefault="00815D4D">
      <w:pPr>
        <w:rPr>
          <w:lang w:val="ru-RU"/>
        </w:rPr>
      </w:pPr>
    </w:p>
    <w:p w14:paraId="2CFD871B" w14:textId="54EA93D9" w:rsidR="00815D4D" w:rsidRPr="004C0B09" w:rsidRDefault="00000000">
      <w:pPr>
        <w:pStyle w:val="31"/>
        <w:rPr>
          <w:lang w:val="ru-RU"/>
        </w:rPr>
      </w:pPr>
      <w:r w:rsidRPr="004C0B09">
        <w:rPr>
          <w:lang w:val="ru-RU"/>
        </w:rPr>
        <w:t>4.</w:t>
      </w:r>
      <w:r w:rsidR="004C0B09">
        <w:rPr>
          <w:lang w:val="ru-RU"/>
        </w:rPr>
        <w:t>3</w:t>
      </w:r>
      <w:r w:rsidRPr="004C0B09">
        <w:rPr>
          <w:lang w:val="ru-RU"/>
        </w:rPr>
        <w:t xml:space="preserve"> </w:t>
      </w:r>
      <w:r>
        <w:t>NotificationLog</w:t>
      </w:r>
    </w:p>
    <w:p w14:paraId="1534E543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 xml:space="preserve">Назначение: журнал отправки уведомлений и действия получателей (кнопки в </w:t>
      </w:r>
      <w:r>
        <w:t>Telegram</w:t>
      </w:r>
      <w:r w:rsidRPr="004C0B09">
        <w:rPr>
          <w:lang w:val="ru-RU"/>
        </w:rPr>
        <w:t>).</w:t>
      </w:r>
    </w:p>
    <w:p w14:paraId="294BF5A3" w14:textId="77777777" w:rsidR="00815D4D" w:rsidRPr="004C0B09" w:rsidRDefault="00815D4D">
      <w:pPr>
        <w:rPr>
          <w:lang w:val="ru-RU"/>
        </w:rPr>
      </w:pPr>
    </w:p>
    <w:p w14:paraId="621B2DD4" w14:textId="77777777" w:rsidR="00815D4D" w:rsidRDefault="00000000">
      <w:r>
        <w:t>Таблица полей модели «NotificationLog»: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9"/>
        <w:gridCol w:w="2213"/>
        <w:gridCol w:w="1411"/>
        <w:gridCol w:w="1877"/>
        <w:gridCol w:w="1756"/>
      </w:tblGrid>
      <w:tr w:rsidR="00815D4D" w14:paraId="3BEFBB8E" w14:textId="77777777">
        <w:tc>
          <w:tcPr>
            <w:tcW w:w="1728" w:type="dxa"/>
          </w:tcPr>
          <w:p w14:paraId="47BA0006" w14:textId="77777777" w:rsidR="00815D4D" w:rsidRDefault="00000000">
            <w:r>
              <w:t>Поле</w:t>
            </w:r>
          </w:p>
        </w:tc>
        <w:tc>
          <w:tcPr>
            <w:tcW w:w="1728" w:type="dxa"/>
          </w:tcPr>
          <w:p w14:paraId="459FB022" w14:textId="77777777" w:rsidR="00815D4D" w:rsidRDefault="00000000">
            <w:r>
              <w:t>Тип</w:t>
            </w:r>
          </w:p>
        </w:tc>
        <w:tc>
          <w:tcPr>
            <w:tcW w:w="1728" w:type="dxa"/>
          </w:tcPr>
          <w:p w14:paraId="1A34ECE8" w14:textId="77777777" w:rsidR="00815D4D" w:rsidRDefault="00000000">
            <w:r>
              <w:t>Обяз.</w:t>
            </w:r>
          </w:p>
        </w:tc>
        <w:tc>
          <w:tcPr>
            <w:tcW w:w="1728" w:type="dxa"/>
          </w:tcPr>
          <w:p w14:paraId="7B7150FA" w14:textId="77777777" w:rsidR="00815D4D" w:rsidRDefault="00000000">
            <w:r>
              <w:t>Ограничения/по умолчанию</w:t>
            </w:r>
          </w:p>
        </w:tc>
        <w:tc>
          <w:tcPr>
            <w:tcW w:w="1728" w:type="dxa"/>
          </w:tcPr>
          <w:p w14:paraId="453C78B6" w14:textId="77777777" w:rsidR="00815D4D" w:rsidRDefault="00000000">
            <w:r>
              <w:t>Описание</w:t>
            </w:r>
          </w:p>
        </w:tc>
      </w:tr>
      <w:tr w:rsidR="00815D4D" w14:paraId="312C7DCB" w14:textId="77777777">
        <w:tc>
          <w:tcPr>
            <w:tcW w:w="1728" w:type="dxa"/>
          </w:tcPr>
          <w:p w14:paraId="76FAFD77" w14:textId="77777777" w:rsidR="00815D4D" w:rsidRDefault="00000000">
            <w:r>
              <w:t>id</w:t>
            </w:r>
          </w:p>
        </w:tc>
        <w:tc>
          <w:tcPr>
            <w:tcW w:w="1728" w:type="dxa"/>
          </w:tcPr>
          <w:p w14:paraId="15DAB7FE" w14:textId="77777777" w:rsidR="00815D4D" w:rsidRDefault="00000000">
            <w:r>
              <w:t>UUID</w:t>
            </w:r>
          </w:p>
        </w:tc>
        <w:tc>
          <w:tcPr>
            <w:tcW w:w="1728" w:type="dxa"/>
          </w:tcPr>
          <w:p w14:paraId="02D14532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3158524D" w14:textId="77777777" w:rsidR="00815D4D" w:rsidRDefault="00000000">
            <w:r>
              <w:t>PK</w:t>
            </w:r>
          </w:p>
        </w:tc>
        <w:tc>
          <w:tcPr>
            <w:tcW w:w="1728" w:type="dxa"/>
          </w:tcPr>
          <w:p w14:paraId="245A243A" w14:textId="77777777" w:rsidR="00815D4D" w:rsidRDefault="00000000">
            <w:r>
              <w:t>Идентификатор</w:t>
            </w:r>
          </w:p>
        </w:tc>
      </w:tr>
      <w:tr w:rsidR="00815D4D" w14:paraId="738518BA" w14:textId="77777777">
        <w:tc>
          <w:tcPr>
            <w:tcW w:w="1728" w:type="dxa"/>
          </w:tcPr>
          <w:p w14:paraId="12E29B7B" w14:textId="77777777" w:rsidR="00815D4D" w:rsidRDefault="00000000">
            <w:r>
              <w:t>task_id</w:t>
            </w:r>
          </w:p>
        </w:tc>
        <w:tc>
          <w:tcPr>
            <w:tcW w:w="1728" w:type="dxa"/>
          </w:tcPr>
          <w:p w14:paraId="1A738325" w14:textId="77777777" w:rsidR="00815D4D" w:rsidRDefault="00000000">
            <w:r>
              <w:t>UUID→Task</w:t>
            </w:r>
          </w:p>
        </w:tc>
        <w:tc>
          <w:tcPr>
            <w:tcW w:w="1728" w:type="dxa"/>
          </w:tcPr>
          <w:p w14:paraId="5C7AE487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719DF0D2" w14:textId="77777777" w:rsidR="00815D4D" w:rsidRDefault="00000000">
            <w:r>
              <w:t>FK, INDEX</w:t>
            </w:r>
          </w:p>
        </w:tc>
        <w:tc>
          <w:tcPr>
            <w:tcW w:w="1728" w:type="dxa"/>
          </w:tcPr>
          <w:p w14:paraId="532CAA10" w14:textId="77777777" w:rsidR="00815D4D" w:rsidRDefault="00000000">
            <w:r>
              <w:t>Задача</w:t>
            </w:r>
          </w:p>
        </w:tc>
      </w:tr>
      <w:tr w:rsidR="00815D4D" w14:paraId="1723BFDE" w14:textId="77777777">
        <w:tc>
          <w:tcPr>
            <w:tcW w:w="1728" w:type="dxa"/>
          </w:tcPr>
          <w:p w14:paraId="54128D82" w14:textId="77777777" w:rsidR="00815D4D" w:rsidRDefault="00000000">
            <w:r>
              <w:t>recipient_id</w:t>
            </w:r>
          </w:p>
        </w:tc>
        <w:tc>
          <w:tcPr>
            <w:tcW w:w="1728" w:type="dxa"/>
          </w:tcPr>
          <w:p w14:paraId="66CB8A78" w14:textId="77777777" w:rsidR="00815D4D" w:rsidRDefault="00000000">
            <w:r>
              <w:t>UUID→User</w:t>
            </w:r>
          </w:p>
        </w:tc>
        <w:tc>
          <w:tcPr>
            <w:tcW w:w="1728" w:type="dxa"/>
          </w:tcPr>
          <w:p w14:paraId="298BFA0F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7A04CA77" w14:textId="77777777" w:rsidR="00815D4D" w:rsidRDefault="00000000">
            <w:r>
              <w:t>FK</w:t>
            </w:r>
          </w:p>
        </w:tc>
        <w:tc>
          <w:tcPr>
            <w:tcW w:w="1728" w:type="dxa"/>
          </w:tcPr>
          <w:p w14:paraId="24D84034" w14:textId="77777777" w:rsidR="00815D4D" w:rsidRDefault="00000000">
            <w:r>
              <w:t>Кому отправлено</w:t>
            </w:r>
          </w:p>
        </w:tc>
      </w:tr>
      <w:tr w:rsidR="00815D4D" w14:paraId="65720283" w14:textId="77777777">
        <w:tc>
          <w:tcPr>
            <w:tcW w:w="1728" w:type="dxa"/>
          </w:tcPr>
          <w:p w14:paraId="51846B3C" w14:textId="77777777" w:rsidR="00815D4D" w:rsidRDefault="00000000">
            <w:r>
              <w:t>channel</w:t>
            </w:r>
          </w:p>
        </w:tc>
        <w:tc>
          <w:tcPr>
            <w:tcW w:w="1728" w:type="dxa"/>
          </w:tcPr>
          <w:p w14:paraId="6012B07D" w14:textId="77777777" w:rsidR="00815D4D" w:rsidRDefault="00000000">
            <w:r>
              <w:t>enum[telegram,email]</w:t>
            </w:r>
          </w:p>
        </w:tc>
        <w:tc>
          <w:tcPr>
            <w:tcW w:w="1728" w:type="dxa"/>
          </w:tcPr>
          <w:p w14:paraId="4809A77E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356B5ED2" w14:textId="77777777" w:rsidR="00815D4D" w:rsidRDefault="00000000">
            <w:r>
              <w:t>-</w:t>
            </w:r>
          </w:p>
        </w:tc>
        <w:tc>
          <w:tcPr>
            <w:tcW w:w="1728" w:type="dxa"/>
          </w:tcPr>
          <w:p w14:paraId="73217427" w14:textId="77777777" w:rsidR="00815D4D" w:rsidRDefault="00000000">
            <w:r>
              <w:t>Канал доставки</w:t>
            </w:r>
          </w:p>
        </w:tc>
      </w:tr>
      <w:tr w:rsidR="00815D4D" w14:paraId="3768AD18" w14:textId="77777777">
        <w:tc>
          <w:tcPr>
            <w:tcW w:w="1728" w:type="dxa"/>
          </w:tcPr>
          <w:p w14:paraId="61D74FA7" w14:textId="77777777" w:rsidR="00815D4D" w:rsidRDefault="00000000">
            <w:r>
              <w:t>type</w:t>
            </w:r>
          </w:p>
        </w:tc>
        <w:tc>
          <w:tcPr>
            <w:tcW w:w="1728" w:type="dxa"/>
          </w:tcPr>
          <w:p w14:paraId="1C17A15F" w14:textId="77777777" w:rsidR="00815D4D" w:rsidRDefault="00000000">
            <w:r>
              <w:t>enum[assign, reminder24h, confirm, postpone]</w:t>
            </w:r>
          </w:p>
        </w:tc>
        <w:tc>
          <w:tcPr>
            <w:tcW w:w="1728" w:type="dxa"/>
          </w:tcPr>
          <w:p w14:paraId="51967BF9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151EDDB8" w14:textId="77777777" w:rsidR="00815D4D" w:rsidRDefault="00000000">
            <w:r>
              <w:t>-</w:t>
            </w:r>
          </w:p>
        </w:tc>
        <w:tc>
          <w:tcPr>
            <w:tcW w:w="1728" w:type="dxa"/>
          </w:tcPr>
          <w:p w14:paraId="5C2CA2A6" w14:textId="77777777" w:rsidR="00815D4D" w:rsidRDefault="00000000">
            <w:r>
              <w:t>Тип уведомления</w:t>
            </w:r>
          </w:p>
        </w:tc>
      </w:tr>
      <w:tr w:rsidR="00815D4D" w:rsidRPr="004C0B09" w14:paraId="1A9E834C" w14:textId="77777777">
        <w:tc>
          <w:tcPr>
            <w:tcW w:w="1728" w:type="dxa"/>
          </w:tcPr>
          <w:p w14:paraId="45C5560C" w14:textId="77777777" w:rsidR="00815D4D" w:rsidRDefault="00000000">
            <w:r>
              <w:t>payload</w:t>
            </w:r>
          </w:p>
        </w:tc>
        <w:tc>
          <w:tcPr>
            <w:tcW w:w="1728" w:type="dxa"/>
          </w:tcPr>
          <w:p w14:paraId="3E82EC84" w14:textId="77777777" w:rsidR="00815D4D" w:rsidRDefault="00000000">
            <w:r>
              <w:t>jsonb</w:t>
            </w:r>
          </w:p>
        </w:tc>
        <w:tc>
          <w:tcPr>
            <w:tcW w:w="1728" w:type="dxa"/>
          </w:tcPr>
          <w:p w14:paraId="3FB85BD8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1EA849C8" w14:textId="77777777" w:rsidR="00815D4D" w:rsidRDefault="00000000">
            <w:r>
              <w:t>nullable</w:t>
            </w:r>
          </w:p>
        </w:tc>
        <w:tc>
          <w:tcPr>
            <w:tcW w:w="1728" w:type="dxa"/>
          </w:tcPr>
          <w:p w14:paraId="39234F1B" w14:textId="77777777" w:rsidR="00815D4D" w:rsidRPr="004C0B09" w:rsidRDefault="00000000">
            <w:pPr>
              <w:rPr>
                <w:lang w:val="ru-RU"/>
              </w:rPr>
            </w:pPr>
            <w:r w:rsidRPr="004C0B09">
              <w:rPr>
                <w:lang w:val="ru-RU"/>
              </w:rPr>
              <w:t xml:space="preserve">Данные запроса/ответа внешнего </w:t>
            </w:r>
            <w:r w:rsidRPr="004C0B09">
              <w:rPr>
                <w:lang w:val="ru-RU"/>
              </w:rPr>
              <w:lastRenderedPageBreak/>
              <w:t>сервиса</w:t>
            </w:r>
          </w:p>
        </w:tc>
      </w:tr>
      <w:tr w:rsidR="00815D4D" w14:paraId="317AE470" w14:textId="77777777">
        <w:tc>
          <w:tcPr>
            <w:tcW w:w="1728" w:type="dxa"/>
          </w:tcPr>
          <w:p w14:paraId="4E1FAED5" w14:textId="77777777" w:rsidR="00815D4D" w:rsidRDefault="00000000">
            <w:r>
              <w:lastRenderedPageBreak/>
              <w:t>status</w:t>
            </w:r>
          </w:p>
        </w:tc>
        <w:tc>
          <w:tcPr>
            <w:tcW w:w="1728" w:type="dxa"/>
          </w:tcPr>
          <w:p w14:paraId="3083125F" w14:textId="77777777" w:rsidR="00815D4D" w:rsidRDefault="00000000">
            <w:r>
              <w:t>enum[queued, sent, delivered, failed]</w:t>
            </w:r>
          </w:p>
        </w:tc>
        <w:tc>
          <w:tcPr>
            <w:tcW w:w="1728" w:type="dxa"/>
          </w:tcPr>
          <w:p w14:paraId="2F649D0E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41E9F40F" w14:textId="77777777" w:rsidR="00815D4D" w:rsidRDefault="00000000">
            <w:r>
              <w:t>DEFAULT=queued</w:t>
            </w:r>
          </w:p>
        </w:tc>
        <w:tc>
          <w:tcPr>
            <w:tcW w:w="1728" w:type="dxa"/>
          </w:tcPr>
          <w:p w14:paraId="4744B259" w14:textId="77777777" w:rsidR="00815D4D" w:rsidRDefault="00000000">
            <w:r>
              <w:t>Статус доставки</w:t>
            </w:r>
          </w:p>
        </w:tc>
      </w:tr>
      <w:tr w:rsidR="00815D4D" w14:paraId="190CEBC8" w14:textId="77777777">
        <w:tc>
          <w:tcPr>
            <w:tcW w:w="1728" w:type="dxa"/>
          </w:tcPr>
          <w:p w14:paraId="529A69F0" w14:textId="77777777" w:rsidR="00815D4D" w:rsidRDefault="00000000">
            <w:r>
              <w:t>delivered_at</w:t>
            </w:r>
          </w:p>
        </w:tc>
        <w:tc>
          <w:tcPr>
            <w:tcW w:w="1728" w:type="dxa"/>
          </w:tcPr>
          <w:p w14:paraId="08DF0072" w14:textId="77777777" w:rsidR="00815D4D" w:rsidRDefault="00000000">
            <w:r>
              <w:t>timestamp</w:t>
            </w:r>
          </w:p>
        </w:tc>
        <w:tc>
          <w:tcPr>
            <w:tcW w:w="1728" w:type="dxa"/>
          </w:tcPr>
          <w:p w14:paraId="6E20CA3C" w14:textId="77777777" w:rsidR="00815D4D" w:rsidRDefault="00000000">
            <w:r>
              <w:t>нет</w:t>
            </w:r>
          </w:p>
        </w:tc>
        <w:tc>
          <w:tcPr>
            <w:tcW w:w="1728" w:type="dxa"/>
          </w:tcPr>
          <w:p w14:paraId="7AFB622B" w14:textId="77777777" w:rsidR="00815D4D" w:rsidRDefault="00000000">
            <w:r>
              <w:t>nullable</w:t>
            </w:r>
          </w:p>
        </w:tc>
        <w:tc>
          <w:tcPr>
            <w:tcW w:w="1728" w:type="dxa"/>
          </w:tcPr>
          <w:p w14:paraId="18F20DED" w14:textId="77777777" w:rsidR="00815D4D" w:rsidRDefault="00000000">
            <w:r>
              <w:t>Когда доставлено</w:t>
            </w:r>
          </w:p>
        </w:tc>
      </w:tr>
      <w:tr w:rsidR="00815D4D" w14:paraId="7CBCECB6" w14:textId="77777777">
        <w:tc>
          <w:tcPr>
            <w:tcW w:w="1728" w:type="dxa"/>
          </w:tcPr>
          <w:p w14:paraId="1FBE115A" w14:textId="77777777" w:rsidR="00815D4D" w:rsidRDefault="00000000">
            <w:r>
              <w:t>created_at</w:t>
            </w:r>
          </w:p>
        </w:tc>
        <w:tc>
          <w:tcPr>
            <w:tcW w:w="1728" w:type="dxa"/>
          </w:tcPr>
          <w:p w14:paraId="59AC7E4A" w14:textId="77777777" w:rsidR="00815D4D" w:rsidRDefault="00000000">
            <w:r>
              <w:t>timestamp</w:t>
            </w:r>
          </w:p>
        </w:tc>
        <w:tc>
          <w:tcPr>
            <w:tcW w:w="1728" w:type="dxa"/>
          </w:tcPr>
          <w:p w14:paraId="4975B97E" w14:textId="77777777" w:rsidR="00815D4D" w:rsidRDefault="00000000">
            <w:r>
              <w:t>да</w:t>
            </w:r>
          </w:p>
        </w:tc>
        <w:tc>
          <w:tcPr>
            <w:tcW w:w="1728" w:type="dxa"/>
          </w:tcPr>
          <w:p w14:paraId="445A0418" w14:textId="77777777" w:rsidR="00815D4D" w:rsidRDefault="00000000">
            <w:r>
              <w:t>auto</w:t>
            </w:r>
          </w:p>
        </w:tc>
        <w:tc>
          <w:tcPr>
            <w:tcW w:w="1728" w:type="dxa"/>
          </w:tcPr>
          <w:p w14:paraId="4C5BE715" w14:textId="77777777" w:rsidR="00815D4D" w:rsidRDefault="00000000">
            <w:r>
              <w:t>Когда создана запись</w:t>
            </w:r>
          </w:p>
        </w:tc>
      </w:tr>
    </w:tbl>
    <w:p w14:paraId="76D20B62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 xml:space="preserve">Бизнес-правила: ретраи фиксируются; </w:t>
      </w:r>
      <w:r>
        <w:t>idempotency</w:t>
      </w:r>
      <w:r w:rsidRPr="004C0B09">
        <w:rPr>
          <w:lang w:val="ru-RU"/>
        </w:rPr>
        <w:t xml:space="preserve"> по внешним </w:t>
      </w:r>
      <w:r>
        <w:t>message</w:t>
      </w:r>
      <w:r w:rsidRPr="004C0B09">
        <w:rPr>
          <w:lang w:val="ru-RU"/>
        </w:rPr>
        <w:t>_</w:t>
      </w:r>
      <w:r>
        <w:t>id</w:t>
      </w:r>
      <w:r w:rsidRPr="004C0B09">
        <w:rPr>
          <w:lang w:val="ru-RU"/>
        </w:rPr>
        <w:t xml:space="preserve"> (если доступно).</w:t>
      </w:r>
    </w:p>
    <w:p w14:paraId="60780151" w14:textId="77777777" w:rsidR="00815D4D" w:rsidRDefault="00000000">
      <w:pPr>
        <w:pStyle w:val="21"/>
      </w:pPr>
      <w:r>
        <w:t>5. Роли и доступы (RBAC)</w:t>
      </w:r>
    </w:p>
    <w:p w14:paraId="76D778D5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 xml:space="preserve">• </w:t>
      </w:r>
      <w:r>
        <w:t>CREATOR</w:t>
      </w:r>
      <w:r w:rsidRPr="004C0B09">
        <w:rPr>
          <w:lang w:val="ru-RU"/>
        </w:rPr>
        <w:t>: создаёт/редактирует/удаляет свои задачи, назначает исполнителей, переносит сроки.</w:t>
      </w:r>
      <w:r w:rsidRPr="004C0B09">
        <w:rPr>
          <w:lang w:val="ru-RU"/>
        </w:rPr>
        <w:br/>
        <w:t xml:space="preserve">• </w:t>
      </w:r>
      <w:r>
        <w:t>EXECUTOR</w:t>
      </w:r>
      <w:r w:rsidRPr="004C0B09">
        <w:rPr>
          <w:lang w:val="ru-RU"/>
        </w:rPr>
        <w:t>: видит назначенные задачи, меняет статус в допустимых переходах, добавляет комментарии и вложения.</w:t>
      </w:r>
      <w:r w:rsidRPr="004C0B09">
        <w:rPr>
          <w:lang w:val="ru-RU"/>
        </w:rPr>
        <w:br/>
        <w:t xml:space="preserve">• </w:t>
      </w:r>
      <w:r>
        <w:t>ADMIN</w:t>
      </w:r>
      <w:r w:rsidRPr="004C0B09">
        <w:rPr>
          <w:lang w:val="ru-RU"/>
        </w:rPr>
        <w:t>: все права, системные операции (пользователи, реиндексация, очистка).</w:t>
      </w:r>
    </w:p>
    <w:p w14:paraId="43437F9C" w14:textId="77777777" w:rsidR="00815D4D" w:rsidRPr="004C0B09" w:rsidRDefault="00000000">
      <w:pPr>
        <w:pStyle w:val="21"/>
        <w:rPr>
          <w:lang w:val="ru-RU"/>
        </w:rPr>
      </w:pPr>
      <w:r w:rsidRPr="004C0B09">
        <w:rPr>
          <w:lang w:val="ru-RU"/>
        </w:rPr>
        <w:t>6. Основные функции и сервисы</w:t>
      </w:r>
    </w:p>
    <w:p w14:paraId="0F8363CF" w14:textId="77777777" w:rsidR="00815D4D" w:rsidRPr="004C0B09" w:rsidRDefault="00000000">
      <w:pPr>
        <w:pStyle w:val="31"/>
        <w:rPr>
          <w:lang w:val="ru-RU"/>
        </w:rPr>
      </w:pPr>
      <w:r w:rsidRPr="004C0B09">
        <w:rPr>
          <w:lang w:val="ru-RU"/>
        </w:rPr>
        <w:t>6.1 Сервис аутентификации и профиля</w:t>
      </w:r>
    </w:p>
    <w:p w14:paraId="3E98B166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 xml:space="preserve">Регистрация, вход/выход, обновление токенов, смена/сброс пароля, подтверждение </w:t>
      </w:r>
      <w:r>
        <w:t>email</w:t>
      </w:r>
      <w:r w:rsidRPr="004C0B09">
        <w:rPr>
          <w:lang w:val="ru-RU"/>
        </w:rPr>
        <w:t xml:space="preserve">, обновление профиля (имя, часовой пояс), привязка </w:t>
      </w:r>
      <w:r>
        <w:t>telegram</w:t>
      </w:r>
      <w:r w:rsidRPr="004C0B09">
        <w:rPr>
          <w:lang w:val="ru-RU"/>
        </w:rPr>
        <w:t>_</w:t>
      </w:r>
      <w:r>
        <w:t>id</w:t>
      </w:r>
      <w:r w:rsidRPr="004C0B09">
        <w:rPr>
          <w:lang w:val="ru-RU"/>
        </w:rPr>
        <w:t>.</w:t>
      </w:r>
    </w:p>
    <w:p w14:paraId="02DA6E8D" w14:textId="77777777" w:rsidR="00815D4D" w:rsidRPr="004C0B09" w:rsidRDefault="00000000">
      <w:pPr>
        <w:pStyle w:val="31"/>
        <w:rPr>
          <w:lang w:val="ru-RU"/>
        </w:rPr>
      </w:pPr>
      <w:r w:rsidRPr="004C0B09">
        <w:rPr>
          <w:lang w:val="ru-RU"/>
        </w:rPr>
        <w:t>6.2 Сервис задач (</w:t>
      </w:r>
      <w:r>
        <w:t>Task</w:t>
      </w:r>
      <w:r w:rsidRPr="004C0B09">
        <w:rPr>
          <w:lang w:val="ru-RU"/>
        </w:rPr>
        <w:t xml:space="preserve"> </w:t>
      </w:r>
      <w:r>
        <w:t>Service</w:t>
      </w:r>
      <w:r w:rsidRPr="004C0B09">
        <w:rPr>
          <w:lang w:val="ru-RU"/>
        </w:rPr>
        <w:t>)</w:t>
      </w:r>
    </w:p>
    <w:p w14:paraId="10CFB832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>• Создание задачи (</w:t>
      </w:r>
      <w:r>
        <w:t>CREATOR</w:t>
      </w:r>
      <w:r w:rsidRPr="004C0B09">
        <w:rPr>
          <w:lang w:val="ru-RU"/>
        </w:rPr>
        <w:t>/</w:t>
      </w:r>
      <w:r>
        <w:t>ADMIN</w:t>
      </w:r>
      <w:r w:rsidRPr="004C0B09">
        <w:rPr>
          <w:lang w:val="ru-RU"/>
        </w:rPr>
        <w:t>), назначение исполнителя.</w:t>
      </w:r>
      <w:r w:rsidRPr="004C0B09">
        <w:rPr>
          <w:lang w:val="ru-RU"/>
        </w:rPr>
        <w:br/>
        <w:t>• Фильтрация и поиск задач (по статусу, приоритету, срокам, участникам, тексту, сортировке).</w:t>
      </w:r>
      <w:r w:rsidRPr="004C0B09">
        <w:rPr>
          <w:lang w:val="ru-RU"/>
        </w:rPr>
        <w:br/>
        <w:t xml:space="preserve">• Переходы статусов: </w:t>
      </w:r>
      <w:r>
        <w:t>OPEN</w:t>
      </w:r>
      <w:r w:rsidRPr="004C0B09">
        <w:rPr>
          <w:lang w:val="ru-RU"/>
        </w:rPr>
        <w:t>→</w:t>
      </w:r>
      <w:r>
        <w:t>IN</w:t>
      </w:r>
      <w:r w:rsidRPr="004C0B09">
        <w:rPr>
          <w:lang w:val="ru-RU"/>
        </w:rPr>
        <w:t>_</w:t>
      </w:r>
      <w:r>
        <w:t>PROGRESS</w:t>
      </w:r>
      <w:r w:rsidRPr="004C0B09">
        <w:rPr>
          <w:lang w:val="ru-RU"/>
        </w:rPr>
        <w:t>→</w:t>
      </w:r>
      <w:r>
        <w:t>DONE</w:t>
      </w:r>
      <w:r w:rsidRPr="004C0B09">
        <w:rPr>
          <w:lang w:val="ru-RU"/>
        </w:rPr>
        <w:t xml:space="preserve">; </w:t>
      </w:r>
      <w:r>
        <w:t>REOPEN</w:t>
      </w:r>
      <w:r w:rsidRPr="004C0B09">
        <w:rPr>
          <w:lang w:val="ru-RU"/>
        </w:rPr>
        <w:t xml:space="preserve"> из </w:t>
      </w:r>
      <w:r>
        <w:t>DONE</w:t>
      </w:r>
      <w:r w:rsidRPr="004C0B09">
        <w:rPr>
          <w:lang w:val="ru-RU"/>
        </w:rPr>
        <w:t xml:space="preserve">; автоматический </w:t>
      </w:r>
      <w:r>
        <w:t>OVERDUE</w:t>
      </w:r>
      <w:r w:rsidRPr="004C0B09">
        <w:rPr>
          <w:lang w:val="ru-RU"/>
        </w:rPr>
        <w:t xml:space="preserve"> при просрочке.</w:t>
      </w:r>
      <w:r w:rsidRPr="004C0B09">
        <w:rPr>
          <w:lang w:val="ru-RU"/>
        </w:rPr>
        <w:br/>
        <w:t>• Перенос срока (</w:t>
      </w:r>
      <w:r>
        <w:t>postpone</w:t>
      </w:r>
      <w:r w:rsidRPr="004C0B09">
        <w:rPr>
          <w:lang w:val="ru-RU"/>
        </w:rPr>
        <w:t>) с фиксацией причины и ограничениями по количеству переносов (настраиваемо).</w:t>
      </w:r>
      <w:r w:rsidRPr="004C0B09">
        <w:rPr>
          <w:lang w:val="ru-RU"/>
        </w:rPr>
        <w:br/>
        <w:t>• Подтверждение «выполню вовремя» со стороны исполнителя; логирование событий.</w:t>
      </w:r>
      <w:r w:rsidRPr="004C0B09">
        <w:rPr>
          <w:lang w:val="ru-RU"/>
        </w:rPr>
        <w:br/>
        <w:t>• История изменений (аудит): статус, исполнитель, сроки.</w:t>
      </w:r>
    </w:p>
    <w:p w14:paraId="5919B114" w14:textId="6F0B7DD5" w:rsidR="00815D4D" w:rsidRPr="004C0B09" w:rsidRDefault="00000000">
      <w:pPr>
        <w:pStyle w:val="31"/>
        <w:rPr>
          <w:lang w:val="ru-RU"/>
        </w:rPr>
      </w:pPr>
      <w:r w:rsidRPr="004C0B09">
        <w:rPr>
          <w:lang w:val="ru-RU"/>
        </w:rPr>
        <w:t>6.</w:t>
      </w:r>
      <w:r w:rsidR="00EB3FE6">
        <w:rPr>
          <w:lang w:val="ru-RU"/>
        </w:rPr>
        <w:t>3</w:t>
      </w:r>
      <w:r w:rsidRPr="004C0B09">
        <w:rPr>
          <w:lang w:val="ru-RU"/>
        </w:rPr>
        <w:t xml:space="preserve"> Сервис уведомлений (</w:t>
      </w:r>
      <w:r>
        <w:t>Notification</w:t>
      </w:r>
      <w:r w:rsidRPr="004C0B09">
        <w:rPr>
          <w:lang w:val="ru-RU"/>
        </w:rPr>
        <w:t xml:space="preserve"> </w:t>
      </w:r>
      <w:r>
        <w:t>Service</w:t>
      </w:r>
      <w:r w:rsidRPr="004C0B09">
        <w:rPr>
          <w:lang w:val="ru-RU"/>
        </w:rPr>
        <w:t>)</w:t>
      </w:r>
    </w:p>
    <w:p w14:paraId="49AB23DB" w14:textId="77777777" w:rsidR="00815D4D" w:rsidRPr="004C0B09" w:rsidRDefault="00000000">
      <w:pPr>
        <w:rPr>
          <w:lang w:val="ru-RU"/>
        </w:rPr>
      </w:pPr>
      <w:r w:rsidRPr="004C0B09">
        <w:rPr>
          <w:lang w:val="ru-RU"/>
        </w:rPr>
        <w:t xml:space="preserve">• Отправка сообщений в </w:t>
      </w:r>
      <w:r>
        <w:t>Telegram</w:t>
      </w:r>
      <w:r w:rsidRPr="004C0B09">
        <w:rPr>
          <w:lang w:val="ru-RU"/>
        </w:rPr>
        <w:t xml:space="preserve"> (назначение задачи, напоминания </w:t>
      </w:r>
      <w:r>
        <w:t>T</w:t>
      </w:r>
      <w:r w:rsidRPr="004C0B09">
        <w:rPr>
          <w:lang w:val="ru-RU"/>
        </w:rPr>
        <w:t>−24</w:t>
      </w:r>
      <w:r>
        <w:t>h</w:t>
      </w:r>
      <w:r w:rsidRPr="004C0B09">
        <w:rPr>
          <w:lang w:val="ru-RU"/>
        </w:rPr>
        <w:t>, подтверждения, переносы).</w:t>
      </w:r>
      <w:r w:rsidRPr="004C0B09">
        <w:rPr>
          <w:lang w:val="ru-RU"/>
        </w:rPr>
        <w:br/>
        <w:t>• Инлайн-кнопки (</w:t>
      </w:r>
      <w:r>
        <w:t>callback</w:t>
      </w:r>
      <w:r w:rsidRPr="004C0B09">
        <w:rPr>
          <w:lang w:val="ru-RU"/>
        </w:rPr>
        <w:t>): «Продлить на сутки», «Сделаю вовремя».</w:t>
      </w:r>
      <w:r w:rsidRPr="004C0B09">
        <w:rPr>
          <w:lang w:val="ru-RU"/>
        </w:rPr>
        <w:br/>
        <w:t xml:space="preserve">• Хранение статусов доставки и ретраев в </w:t>
      </w:r>
      <w:r>
        <w:t>NotificationLog</w:t>
      </w:r>
      <w:r w:rsidRPr="004C0B09">
        <w:rPr>
          <w:lang w:val="ru-RU"/>
        </w:rPr>
        <w:t>.</w:t>
      </w:r>
    </w:p>
    <w:p w14:paraId="062838D0" w14:textId="3160F5C7" w:rsidR="00815D4D" w:rsidRPr="004C0B09" w:rsidRDefault="00E16DDC">
      <w:pPr>
        <w:pStyle w:val="21"/>
        <w:rPr>
          <w:lang w:val="ru-RU"/>
        </w:rPr>
      </w:pPr>
      <w:r>
        <w:rPr>
          <w:lang w:val="ru-RU"/>
        </w:rPr>
        <w:lastRenderedPageBreak/>
        <w:t>8</w:t>
      </w:r>
      <w:r w:rsidR="00000000" w:rsidRPr="004C0B09">
        <w:rPr>
          <w:lang w:val="ru-RU"/>
        </w:rPr>
        <w:t>. Интеграции</w:t>
      </w:r>
    </w:p>
    <w:p w14:paraId="50182C3F" w14:textId="1F7A3ECF" w:rsidR="00815D4D" w:rsidRPr="004C0B09" w:rsidRDefault="00000000">
      <w:pPr>
        <w:rPr>
          <w:lang w:val="ru-RU"/>
        </w:rPr>
      </w:pPr>
      <w:r w:rsidRPr="004C0B09">
        <w:rPr>
          <w:lang w:val="ru-RU"/>
        </w:rPr>
        <w:t xml:space="preserve">• </w:t>
      </w:r>
      <w:r>
        <w:t>Telegram</w:t>
      </w:r>
      <w:r w:rsidRPr="004C0B09">
        <w:rPr>
          <w:lang w:val="ru-RU"/>
        </w:rPr>
        <w:t xml:space="preserve"> </w:t>
      </w:r>
      <w:r>
        <w:t>Bot</w:t>
      </w:r>
      <w:r w:rsidRPr="004C0B09">
        <w:rPr>
          <w:lang w:val="ru-RU"/>
        </w:rPr>
        <w:t xml:space="preserve"> </w:t>
      </w:r>
      <w:r>
        <w:t>API</w:t>
      </w:r>
      <w:r w:rsidRPr="004C0B09">
        <w:rPr>
          <w:lang w:val="ru-RU"/>
        </w:rPr>
        <w:t xml:space="preserve">: входящий </w:t>
      </w:r>
      <w:r>
        <w:t>webhook</w:t>
      </w:r>
      <w:r w:rsidR="00E16DDC">
        <w:rPr>
          <w:lang w:val="ru-RU"/>
        </w:rPr>
        <w:t>.</w:t>
      </w:r>
      <w:r w:rsidRPr="004C0B09">
        <w:rPr>
          <w:lang w:val="ru-RU"/>
        </w:rPr>
        <w:br/>
        <w:t xml:space="preserve">• </w:t>
      </w:r>
      <w:r>
        <w:t>Email</w:t>
      </w:r>
      <w:r w:rsidRPr="004C0B09">
        <w:rPr>
          <w:lang w:val="ru-RU"/>
        </w:rPr>
        <w:t xml:space="preserve"> </w:t>
      </w:r>
      <w:r>
        <w:t>SMTP</w:t>
      </w:r>
      <w:r w:rsidRPr="004C0B09">
        <w:rPr>
          <w:lang w:val="ru-RU"/>
        </w:rPr>
        <w:t xml:space="preserve">: подтверждение </w:t>
      </w:r>
      <w:r>
        <w:t>email</w:t>
      </w:r>
      <w:r w:rsidRPr="004C0B09">
        <w:rPr>
          <w:lang w:val="ru-RU"/>
        </w:rPr>
        <w:t>, восстановление пароля, системные уведомления (опционально).</w:t>
      </w:r>
    </w:p>
    <w:p w14:paraId="7F3352AA" w14:textId="6AB164FA" w:rsidR="00815D4D" w:rsidRPr="004C0B09" w:rsidRDefault="00815D4D">
      <w:pPr>
        <w:rPr>
          <w:lang w:val="ru-RU"/>
        </w:rPr>
      </w:pPr>
    </w:p>
    <w:sectPr w:rsidR="00815D4D" w:rsidRPr="004C0B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1221636">
    <w:abstractNumId w:val="8"/>
  </w:num>
  <w:num w:numId="2" w16cid:durableId="1747606026">
    <w:abstractNumId w:val="6"/>
  </w:num>
  <w:num w:numId="3" w16cid:durableId="1044214152">
    <w:abstractNumId w:val="5"/>
  </w:num>
  <w:num w:numId="4" w16cid:durableId="1390226375">
    <w:abstractNumId w:val="4"/>
  </w:num>
  <w:num w:numId="5" w16cid:durableId="1194420381">
    <w:abstractNumId w:val="7"/>
  </w:num>
  <w:num w:numId="6" w16cid:durableId="276260667">
    <w:abstractNumId w:val="3"/>
  </w:num>
  <w:num w:numId="7" w16cid:durableId="251158831">
    <w:abstractNumId w:val="2"/>
  </w:num>
  <w:num w:numId="8" w16cid:durableId="1727024291">
    <w:abstractNumId w:val="1"/>
  </w:num>
  <w:num w:numId="9" w16cid:durableId="26727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9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B09"/>
    <w:rsid w:val="00815D4D"/>
    <w:rsid w:val="009A48CB"/>
    <w:rsid w:val="00AA1D8D"/>
    <w:rsid w:val="00B47730"/>
    <w:rsid w:val="00BC4249"/>
    <w:rsid w:val="00CB0664"/>
    <w:rsid w:val="00E16DDC"/>
    <w:rsid w:val="00EB3F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4685E2"/>
  <w14:defaultImageDpi w14:val="300"/>
  <w15:docId w15:val="{3B146C7C-D740-4CC3-B739-E5DCEB9C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Oleg Sorokin</cp:lastModifiedBy>
  <cp:revision>2</cp:revision>
  <dcterms:created xsi:type="dcterms:W3CDTF">2013-12-23T23:15:00Z</dcterms:created>
  <dcterms:modified xsi:type="dcterms:W3CDTF">2025-10-23T12:24:00Z</dcterms:modified>
  <cp:category/>
</cp:coreProperties>
</file>